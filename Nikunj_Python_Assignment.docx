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91D" w:rsidRPr="00AE591D" w:rsidRDefault="00AE591D" w:rsidP="00AE591D">
      <w:pPr>
        <w:pStyle w:val="Title"/>
        <w:rPr>
          <w:rStyle w:val="Strong"/>
        </w:rPr>
      </w:pPr>
      <w:r w:rsidRPr="00AE591D">
        <w:rPr>
          <w:rStyle w:val="Strong"/>
        </w:rPr>
        <w:t xml:space="preserve">Python </w:t>
      </w:r>
      <w:r w:rsidR="005978BE">
        <w:rPr>
          <w:rStyle w:val="Strong"/>
        </w:rPr>
        <w:t xml:space="preserve"> </w:t>
      </w:r>
      <w:r w:rsidR="00450EDC" w:rsidRPr="00450EDC">
        <w:rPr>
          <w:rStyle w:val="Strong"/>
        </w:rPr>
        <w:t>Assignment</w:t>
      </w:r>
      <w:r w:rsidR="00450EDC">
        <w:rPr>
          <w:rStyle w:val="Strong"/>
        </w:rPr>
        <w:t xml:space="preserve"> </w:t>
      </w:r>
      <w:bookmarkStart w:id="0" w:name="_GoBack"/>
      <w:bookmarkEnd w:id="0"/>
    </w:p>
    <w:p w:rsidR="00AE591D" w:rsidRPr="00AE591D" w:rsidRDefault="00AE591D" w:rsidP="00AE591D">
      <w:pPr>
        <w:pStyle w:val="Heading1"/>
        <w:rPr>
          <w:rStyle w:val="Strong"/>
        </w:rPr>
      </w:pPr>
      <w:r w:rsidRPr="00AE591D">
        <w:rPr>
          <w:rStyle w:val="Strong"/>
        </w:rPr>
        <w:t>1) What are the types of Applications?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t>Applications can be categorized into the following types:</w:t>
      </w:r>
      <w:r w:rsidRPr="00AE591D">
        <w:rPr>
          <w:rStyle w:val="Strong"/>
        </w:rPr>
        <w:br/>
        <w:t>- Web Applications</w:t>
      </w:r>
      <w:r w:rsidRPr="00AE591D">
        <w:rPr>
          <w:rStyle w:val="Strong"/>
        </w:rPr>
        <w:br/>
        <w:t>- Desktop Applications</w:t>
      </w:r>
      <w:r w:rsidRPr="00AE591D">
        <w:rPr>
          <w:rStyle w:val="Strong"/>
        </w:rPr>
        <w:br/>
        <w:t>- Mobile Applications</w:t>
      </w:r>
      <w:r w:rsidRPr="00AE591D">
        <w:rPr>
          <w:rStyle w:val="Strong"/>
        </w:rPr>
        <w:br/>
        <w:t>- Console Applications</w:t>
      </w:r>
      <w:r w:rsidRPr="00AE591D">
        <w:rPr>
          <w:rStyle w:val="Strong"/>
        </w:rPr>
        <w:br/>
        <w:t>- Enterprise Applications</w:t>
      </w:r>
      <w:r w:rsidRPr="00AE591D">
        <w:rPr>
          <w:rStyle w:val="Strong"/>
        </w:rPr>
        <w:br/>
        <w:t>- Game Applications</w:t>
      </w:r>
      <w:r w:rsidRPr="00AE591D">
        <w:rPr>
          <w:rStyle w:val="Strong"/>
        </w:rPr>
        <w:br/>
      </w:r>
    </w:p>
    <w:p w:rsidR="00AE591D" w:rsidRPr="00AE591D" w:rsidRDefault="00AE591D" w:rsidP="00AE591D">
      <w:pPr>
        <w:pStyle w:val="Heading1"/>
        <w:rPr>
          <w:rStyle w:val="Strong"/>
        </w:rPr>
      </w:pPr>
      <w:r w:rsidRPr="00AE591D">
        <w:rPr>
          <w:rStyle w:val="Strong"/>
        </w:rPr>
        <w:t>2) What is programming?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t>Programming is the process of designing and writing instructions (code) that a computer can execute to perform specific tasks or solve problems.</w:t>
      </w:r>
    </w:p>
    <w:p w:rsidR="00AE591D" w:rsidRPr="00AE591D" w:rsidRDefault="00AE591D" w:rsidP="00AE591D">
      <w:pPr>
        <w:pStyle w:val="Heading1"/>
        <w:rPr>
          <w:rStyle w:val="Strong"/>
        </w:rPr>
      </w:pPr>
      <w:r w:rsidRPr="00AE591D">
        <w:rPr>
          <w:rStyle w:val="Strong"/>
        </w:rPr>
        <w:t>3) What is Python?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t>Python is a high-level, interpreted, object-oriented programming language. It is widely used for web development, data science, artificial intelligence, automation, and many other fields due to its simplicity and readability.</w:t>
      </w:r>
    </w:p>
    <w:p w:rsidR="00AE591D" w:rsidRPr="00AE591D" w:rsidRDefault="00AE591D" w:rsidP="00AE591D">
      <w:pPr>
        <w:pStyle w:val="Heading1"/>
        <w:rPr>
          <w:rStyle w:val="Strong"/>
        </w:rPr>
      </w:pPr>
      <w:r w:rsidRPr="00AE591D">
        <w:rPr>
          <w:rStyle w:val="Strong"/>
        </w:rPr>
        <w:t>4) Write a Python program to check if a number is positive, negative or zero.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t>Program:</w:t>
      </w:r>
      <w:r w:rsidRPr="00AE591D">
        <w:rPr>
          <w:rStyle w:val="Strong"/>
        </w:rPr>
        <w:br/>
      </w:r>
      <w:proofErr w:type="spellStart"/>
      <w:r w:rsidRPr="00AE591D">
        <w:rPr>
          <w:rStyle w:val="Strong"/>
        </w:rPr>
        <w:t>num</w:t>
      </w:r>
      <w:proofErr w:type="spellEnd"/>
      <w:r w:rsidRPr="00AE591D">
        <w:rPr>
          <w:rStyle w:val="Strong"/>
        </w:rPr>
        <w:t xml:space="preserve"> = </w:t>
      </w:r>
      <w:proofErr w:type="spellStart"/>
      <w:r w:rsidRPr="00AE591D">
        <w:rPr>
          <w:rStyle w:val="Strong"/>
        </w:rPr>
        <w:t>int</w:t>
      </w:r>
      <w:proofErr w:type="spellEnd"/>
      <w:r w:rsidRPr="00AE591D">
        <w:rPr>
          <w:rStyle w:val="Strong"/>
        </w:rPr>
        <w:t>(input('Enter a number: '))</w:t>
      </w:r>
      <w:r w:rsidRPr="00AE591D">
        <w:rPr>
          <w:rStyle w:val="Strong"/>
        </w:rPr>
        <w:br/>
        <w:t xml:space="preserve">if </w:t>
      </w:r>
      <w:proofErr w:type="spellStart"/>
      <w:r w:rsidRPr="00AE591D">
        <w:rPr>
          <w:rStyle w:val="Strong"/>
        </w:rPr>
        <w:t>num</w:t>
      </w:r>
      <w:proofErr w:type="spellEnd"/>
      <w:r w:rsidRPr="00AE591D">
        <w:rPr>
          <w:rStyle w:val="Strong"/>
        </w:rPr>
        <w:t xml:space="preserve"> &gt; 0:</w:t>
      </w:r>
      <w:r w:rsidRPr="00AE591D">
        <w:rPr>
          <w:rStyle w:val="Strong"/>
        </w:rPr>
        <w:br/>
        <w:t xml:space="preserve">    print('Positive number')</w:t>
      </w:r>
      <w:r w:rsidRPr="00AE591D">
        <w:rPr>
          <w:rStyle w:val="Strong"/>
        </w:rPr>
        <w:br/>
      </w:r>
      <w:proofErr w:type="spellStart"/>
      <w:r w:rsidRPr="00AE591D">
        <w:rPr>
          <w:rStyle w:val="Strong"/>
        </w:rPr>
        <w:t>elif</w:t>
      </w:r>
      <w:proofErr w:type="spellEnd"/>
      <w:r w:rsidRPr="00AE591D">
        <w:rPr>
          <w:rStyle w:val="Strong"/>
        </w:rPr>
        <w:t xml:space="preserve"> </w:t>
      </w:r>
      <w:proofErr w:type="spellStart"/>
      <w:r w:rsidRPr="00AE591D">
        <w:rPr>
          <w:rStyle w:val="Strong"/>
        </w:rPr>
        <w:t>num</w:t>
      </w:r>
      <w:proofErr w:type="spellEnd"/>
      <w:r w:rsidRPr="00AE591D">
        <w:rPr>
          <w:rStyle w:val="Strong"/>
        </w:rPr>
        <w:t xml:space="preserve"> &lt; 0:</w:t>
      </w:r>
      <w:r w:rsidRPr="00AE591D">
        <w:rPr>
          <w:rStyle w:val="Strong"/>
        </w:rPr>
        <w:br/>
        <w:t xml:space="preserve">    print('Negative number')</w:t>
      </w:r>
      <w:r w:rsidRPr="00AE591D">
        <w:rPr>
          <w:rStyle w:val="Strong"/>
        </w:rPr>
        <w:br/>
        <w:t>else:</w:t>
      </w:r>
      <w:r w:rsidRPr="00AE591D">
        <w:rPr>
          <w:rStyle w:val="Strong"/>
        </w:rPr>
        <w:br/>
        <w:t xml:space="preserve">    print('Zero')</w:t>
      </w:r>
    </w:p>
    <w:p w:rsidR="00AE591D" w:rsidRPr="00AE591D" w:rsidRDefault="00AE591D" w:rsidP="00AE591D">
      <w:pPr>
        <w:pStyle w:val="Heading1"/>
        <w:rPr>
          <w:rStyle w:val="Strong"/>
        </w:rPr>
      </w:pPr>
      <w:r w:rsidRPr="00AE591D">
        <w:rPr>
          <w:rStyle w:val="Strong"/>
        </w:rPr>
        <w:t>5) Write a Python program to get the Factorial number of given numbers.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t>Program:</w:t>
      </w:r>
      <w:r w:rsidRPr="00AE591D">
        <w:rPr>
          <w:rStyle w:val="Strong"/>
        </w:rPr>
        <w:br/>
      </w:r>
      <w:proofErr w:type="spellStart"/>
      <w:r w:rsidRPr="00AE591D">
        <w:rPr>
          <w:rStyle w:val="Strong"/>
        </w:rPr>
        <w:t>def</w:t>
      </w:r>
      <w:proofErr w:type="spellEnd"/>
      <w:r w:rsidRPr="00AE591D">
        <w:rPr>
          <w:rStyle w:val="Strong"/>
        </w:rPr>
        <w:t xml:space="preserve"> factorial(n):</w:t>
      </w:r>
      <w:r w:rsidRPr="00AE591D">
        <w:rPr>
          <w:rStyle w:val="Strong"/>
        </w:rPr>
        <w:br/>
        <w:t xml:space="preserve">    return 1 if n == 0 else n * factorial(n-1)</w:t>
      </w:r>
      <w:r w:rsidRPr="00AE591D">
        <w:rPr>
          <w:rStyle w:val="Strong"/>
        </w:rPr>
        <w:br/>
      </w:r>
      <w:proofErr w:type="spellStart"/>
      <w:r w:rsidRPr="00AE591D">
        <w:rPr>
          <w:rStyle w:val="Strong"/>
        </w:rPr>
        <w:lastRenderedPageBreak/>
        <w:t>num</w:t>
      </w:r>
      <w:proofErr w:type="spellEnd"/>
      <w:r w:rsidRPr="00AE591D">
        <w:rPr>
          <w:rStyle w:val="Strong"/>
        </w:rPr>
        <w:t xml:space="preserve"> = </w:t>
      </w:r>
      <w:proofErr w:type="spellStart"/>
      <w:r w:rsidRPr="00AE591D">
        <w:rPr>
          <w:rStyle w:val="Strong"/>
        </w:rPr>
        <w:t>int</w:t>
      </w:r>
      <w:proofErr w:type="spellEnd"/>
      <w:r w:rsidRPr="00AE591D">
        <w:rPr>
          <w:rStyle w:val="Strong"/>
        </w:rPr>
        <w:t>(input('Enter a number: '))</w:t>
      </w:r>
      <w:r w:rsidRPr="00AE591D">
        <w:rPr>
          <w:rStyle w:val="Strong"/>
        </w:rPr>
        <w:br/>
        <w:t>print('Factorial:', factorial(</w:t>
      </w:r>
      <w:proofErr w:type="spellStart"/>
      <w:r w:rsidRPr="00AE591D">
        <w:rPr>
          <w:rStyle w:val="Strong"/>
        </w:rPr>
        <w:t>num</w:t>
      </w:r>
      <w:proofErr w:type="spellEnd"/>
      <w:r w:rsidRPr="00AE591D">
        <w:rPr>
          <w:rStyle w:val="Strong"/>
        </w:rPr>
        <w:t>))</w:t>
      </w:r>
    </w:p>
    <w:p w:rsidR="00AE591D" w:rsidRPr="00AE591D" w:rsidRDefault="00AE591D" w:rsidP="00AE591D">
      <w:pPr>
        <w:pStyle w:val="Heading1"/>
        <w:rPr>
          <w:rStyle w:val="Strong"/>
        </w:rPr>
      </w:pPr>
      <w:r w:rsidRPr="00AE591D">
        <w:rPr>
          <w:rStyle w:val="Strong"/>
        </w:rPr>
        <w:t>6) Write a Python program to get the Fibonacci series of given range.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t>Program:</w:t>
      </w:r>
      <w:r w:rsidRPr="00AE591D">
        <w:rPr>
          <w:rStyle w:val="Strong"/>
        </w:rPr>
        <w:br/>
      </w:r>
      <w:proofErr w:type="spellStart"/>
      <w:r w:rsidRPr="00AE591D">
        <w:rPr>
          <w:rStyle w:val="Strong"/>
        </w:rPr>
        <w:t>def</w:t>
      </w:r>
      <w:proofErr w:type="spellEnd"/>
      <w:r w:rsidRPr="00AE591D">
        <w:rPr>
          <w:rStyle w:val="Strong"/>
        </w:rPr>
        <w:t xml:space="preserve"> </w:t>
      </w:r>
      <w:proofErr w:type="spellStart"/>
      <w:r w:rsidRPr="00AE591D">
        <w:rPr>
          <w:rStyle w:val="Strong"/>
        </w:rPr>
        <w:t>fibonacci</w:t>
      </w:r>
      <w:proofErr w:type="spellEnd"/>
      <w:r w:rsidRPr="00AE591D">
        <w:rPr>
          <w:rStyle w:val="Strong"/>
        </w:rPr>
        <w:t>(n):</w:t>
      </w:r>
      <w:r w:rsidRPr="00AE591D">
        <w:rPr>
          <w:rStyle w:val="Strong"/>
        </w:rPr>
        <w:br/>
        <w:t xml:space="preserve">    a, b = 0, 1</w:t>
      </w:r>
      <w:r w:rsidRPr="00AE591D">
        <w:rPr>
          <w:rStyle w:val="Strong"/>
        </w:rPr>
        <w:br/>
        <w:t xml:space="preserve">    for _ in range(n):</w:t>
      </w:r>
      <w:r w:rsidRPr="00AE591D">
        <w:rPr>
          <w:rStyle w:val="Strong"/>
        </w:rPr>
        <w:br/>
        <w:t xml:space="preserve">        print(a, end=' ')</w:t>
      </w:r>
      <w:r w:rsidRPr="00AE591D">
        <w:rPr>
          <w:rStyle w:val="Strong"/>
        </w:rPr>
        <w:br/>
        <w:t xml:space="preserve">        a, b = b, </w:t>
      </w:r>
      <w:proofErr w:type="spellStart"/>
      <w:r w:rsidRPr="00AE591D">
        <w:rPr>
          <w:rStyle w:val="Strong"/>
        </w:rPr>
        <w:t>a+b</w:t>
      </w:r>
      <w:proofErr w:type="spellEnd"/>
      <w:r w:rsidRPr="00AE591D">
        <w:rPr>
          <w:rStyle w:val="Strong"/>
        </w:rPr>
        <w:br/>
        <w:t xml:space="preserve">n = </w:t>
      </w:r>
      <w:proofErr w:type="spellStart"/>
      <w:r w:rsidRPr="00AE591D">
        <w:rPr>
          <w:rStyle w:val="Strong"/>
        </w:rPr>
        <w:t>int</w:t>
      </w:r>
      <w:proofErr w:type="spellEnd"/>
      <w:r w:rsidRPr="00AE591D">
        <w:rPr>
          <w:rStyle w:val="Strong"/>
        </w:rPr>
        <w:t>(input('Enter range: '))</w:t>
      </w:r>
      <w:r w:rsidRPr="00AE591D">
        <w:rPr>
          <w:rStyle w:val="Strong"/>
        </w:rPr>
        <w:br/>
      </w:r>
      <w:proofErr w:type="spellStart"/>
      <w:r w:rsidRPr="00AE591D">
        <w:rPr>
          <w:rStyle w:val="Strong"/>
        </w:rPr>
        <w:t>fibonacci</w:t>
      </w:r>
      <w:proofErr w:type="spellEnd"/>
      <w:r w:rsidRPr="00AE591D">
        <w:rPr>
          <w:rStyle w:val="Strong"/>
        </w:rPr>
        <w:t>(n)</w:t>
      </w:r>
    </w:p>
    <w:p w:rsidR="00AE591D" w:rsidRPr="00AE591D" w:rsidRDefault="00AE591D" w:rsidP="00AE591D">
      <w:pPr>
        <w:pStyle w:val="Heading1"/>
        <w:rPr>
          <w:rStyle w:val="Strong"/>
        </w:rPr>
      </w:pPr>
      <w:r w:rsidRPr="00AE591D">
        <w:rPr>
          <w:rStyle w:val="Strong"/>
        </w:rPr>
        <w:t>7) How memory is managed in Python?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t>Python memory management is handled by the Python Memory Manager. It involves:</w:t>
      </w:r>
      <w:r w:rsidRPr="00AE591D">
        <w:rPr>
          <w:rStyle w:val="Strong"/>
        </w:rPr>
        <w:br/>
        <w:t>- Private heap space: All objects and data structures are stored here.</w:t>
      </w:r>
      <w:r w:rsidRPr="00AE591D">
        <w:rPr>
          <w:rStyle w:val="Strong"/>
        </w:rPr>
        <w:br/>
        <w:t>- Automatic garbage collection: Unused memory is automatically freed.</w:t>
      </w:r>
      <w:r w:rsidRPr="00AE591D">
        <w:rPr>
          <w:rStyle w:val="Strong"/>
        </w:rPr>
        <w:br/>
        <w:t>- Reference counting and cyclic garbage collector are used to manage memory.</w:t>
      </w:r>
    </w:p>
    <w:p w:rsidR="00AE591D" w:rsidRPr="00AE591D" w:rsidRDefault="00AE591D" w:rsidP="00AE591D">
      <w:pPr>
        <w:pStyle w:val="Heading1"/>
        <w:rPr>
          <w:rStyle w:val="Strong"/>
        </w:rPr>
      </w:pPr>
      <w:r w:rsidRPr="00AE591D">
        <w:rPr>
          <w:rStyle w:val="Strong"/>
        </w:rPr>
        <w:t>8) What is the purpose of continue statement in Python?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t>The 'continue' statement in Python is used to skip the current iteration of a loop and move to the next iteration. It is useful when you want to skip some part of code under certain conditions without terminating the loop.</w:t>
      </w:r>
    </w:p>
    <w:p w:rsidR="00AE591D" w:rsidRPr="00AE591D" w:rsidRDefault="00AE591D" w:rsidP="00AE591D">
      <w:pPr>
        <w:pStyle w:val="Heading1"/>
        <w:rPr>
          <w:rStyle w:val="Strong"/>
        </w:rPr>
      </w:pPr>
      <w:r w:rsidRPr="00AE591D">
        <w:rPr>
          <w:rStyle w:val="Strong"/>
        </w:rPr>
        <w:t>9) Write python program that swap two numbers with temp variable and without temp variable.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t>With temp variable:</w:t>
      </w:r>
      <w:r w:rsidRPr="00AE591D">
        <w:rPr>
          <w:rStyle w:val="Strong"/>
        </w:rPr>
        <w:br/>
        <w:t>x, y = 5, 10</w:t>
      </w:r>
      <w:r w:rsidRPr="00AE591D">
        <w:rPr>
          <w:rStyle w:val="Strong"/>
        </w:rPr>
        <w:br/>
        <w:t>temp = x</w:t>
      </w:r>
      <w:r w:rsidRPr="00AE591D">
        <w:rPr>
          <w:rStyle w:val="Strong"/>
        </w:rPr>
        <w:br/>
      </w:r>
      <w:proofErr w:type="spellStart"/>
      <w:r w:rsidRPr="00AE591D">
        <w:rPr>
          <w:rStyle w:val="Strong"/>
        </w:rPr>
        <w:t>x</w:t>
      </w:r>
      <w:proofErr w:type="spellEnd"/>
      <w:r w:rsidRPr="00AE591D">
        <w:rPr>
          <w:rStyle w:val="Strong"/>
        </w:rPr>
        <w:t xml:space="preserve"> = y</w:t>
      </w:r>
      <w:r w:rsidRPr="00AE591D">
        <w:rPr>
          <w:rStyle w:val="Strong"/>
        </w:rPr>
        <w:br/>
      </w:r>
      <w:proofErr w:type="spellStart"/>
      <w:r w:rsidRPr="00AE591D">
        <w:rPr>
          <w:rStyle w:val="Strong"/>
        </w:rPr>
        <w:t>y</w:t>
      </w:r>
      <w:proofErr w:type="spellEnd"/>
      <w:r w:rsidRPr="00AE591D">
        <w:rPr>
          <w:rStyle w:val="Strong"/>
        </w:rPr>
        <w:t xml:space="preserve"> = temp</w:t>
      </w:r>
      <w:r w:rsidRPr="00AE591D">
        <w:rPr>
          <w:rStyle w:val="Strong"/>
        </w:rPr>
        <w:br/>
        <w:t>print(x, y)</w:t>
      </w:r>
      <w:r w:rsidRPr="00AE591D">
        <w:rPr>
          <w:rStyle w:val="Strong"/>
        </w:rPr>
        <w:br/>
      </w:r>
      <w:r w:rsidRPr="00AE591D">
        <w:rPr>
          <w:rStyle w:val="Strong"/>
        </w:rPr>
        <w:br/>
        <w:t>Without temp variable:</w:t>
      </w:r>
      <w:r w:rsidRPr="00AE591D">
        <w:rPr>
          <w:rStyle w:val="Strong"/>
        </w:rPr>
        <w:br/>
        <w:t>x, y = 5, 10</w:t>
      </w:r>
      <w:r w:rsidRPr="00AE591D">
        <w:rPr>
          <w:rStyle w:val="Strong"/>
        </w:rPr>
        <w:br/>
        <w:t>x, y = y, x</w:t>
      </w:r>
      <w:r w:rsidRPr="00AE591D">
        <w:rPr>
          <w:rStyle w:val="Strong"/>
        </w:rPr>
        <w:br/>
        <w:t>print(x, y)</w:t>
      </w:r>
    </w:p>
    <w:p w:rsidR="00AE591D" w:rsidRPr="00AE591D" w:rsidRDefault="00AE591D" w:rsidP="00AE591D">
      <w:pPr>
        <w:pStyle w:val="Heading1"/>
        <w:rPr>
          <w:rStyle w:val="Strong"/>
        </w:rPr>
      </w:pPr>
      <w:r w:rsidRPr="00AE591D">
        <w:rPr>
          <w:rStyle w:val="Strong"/>
        </w:rPr>
        <w:lastRenderedPageBreak/>
        <w:t>10) Write a Python program to find whether a given number is even or odd.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t>Program:</w:t>
      </w:r>
      <w:r w:rsidRPr="00AE591D">
        <w:rPr>
          <w:rStyle w:val="Strong"/>
        </w:rPr>
        <w:br/>
      </w:r>
      <w:proofErr w:type="spellStart"/>
      <w:r w:rsidRPr="00AE591D">
        <w:rPr>
          <w:rStyle w:val="Strong"/>
        </w:rPr>
        <w:t>num</w:t>
      </w:r>
      <w:proofErr w:type="spellEnd"/>
      <w:r w:rsidRPr="00AE591D">
        <w:rPr>
          <w:rStyle w:val="Strong"/>
        </w:rPr>
        <w:t xml:space="preserve"> = </w:t>
      </w:r>
      <w:proofErr w:type="spellStart"/>
      <w:r w:rsidRPr="00AE591D">
        <w:rPr>
          <w:rStyle w:val="Strong"/>
        </w:rPr>
        <w:t>int</w:t>
      </w:r>
      <w:proofErr w:type="spellEnd"/>
      <w:r w:rsidRPr="00AE591D">
        <w:rPr>
          <w:rStyle w:val="Strong"/>
        </w:rPr>
        <w:t>(input('Enter a number: '))</w:t>
      </w:r>
      <w:r w:rsidRPr="00AE591D">
        <w:rPr>
          <w:rStyle w:val="Strong"/>
        </w:rPr>
        <w:br/>
        <w:t xml:space="preserve">if </w:t>
      </w:r>
      <w:proofErr w:type="spellStart"/>
      <w:r w:rsidRPr="00AE591D">
        <w:rPr>
          <w:rStyle w:val="Strong"/>
        </w:rPr>
        <w:t>num</w:t>
      </w:r>
      <w:proofErr w:type="spellEnd"/>
      <w:r w:rsidRPr="00AE591D">
        <w:rPr>
          <w:rStyle w:val="Strong"/>
        </w:rPr>
        <w:t xml:space="preserve"> % 2 == 0:</w:t>
      </w:r>
      <w:r w:rsidRPr="00AE591D">
        <w:rPr>
          <w:rStyle w:val="Strong"/>
        </w:rPr>
        <w:br/>
        <w:t xml:space="preserve">    print('Even number')</w:t>
      </w:r>
      <w:r w:rsidRPr="00AE591D">
        <w:rPr>
          <w:rStyle w:val="Strong"/>
        </w:rPr>
        <w:br/>
        <w:t>else:</w:t>
      </w:r>
      <w:r w:rsidRPr="00AE591D">
        <w:rPr>
          <w:rStyle w:val="Strong"/>
        </w:rPr>
        <w:br/>
        <w:t xml:space="preserve">    print('Odd number')</w:t>
      </w:r>
    </w:p>
    <w:p w:rsidR="00AE591D" w:rsidRPr="00AE591D" w:rsidRDefault="00AE591D" w:rsidP="00AE591D">
      <w:pPr>
        <w:pStyle w:val="Heading1"/>
        <w:rPr>
          <w:rStyle w:val="Strong"/>
        </w:rPr>
      </w:pPr>
      <w:r w:rsidRPr="00AE591D">
        <w:rPr>
          <w:rStyle w:val="Strong"/>
        </w:rPr>
        <w:t>11) Write a Python program to test whether a passed letter is a vowel or not.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t>Program:</w:t>
      </w:r>
      <w:r w:rsidRPr="00AE591D">
        <w:rPr>
          <w:rStyle w:val="Strong"/>
        </w:rPr>
        <w:br/>
      </w:r>
      <w:proofErr w:type="spellStart"/>
      <w:r w:rsidRPr="00AE591D">
        <w:rPr>
          <w:rStyle w:val="Strong"/>
        </w:rPr>
        <w:t>ch</w:t>
      </w:r>
      <w:proofErr w:type="spellEnd"/>
      <w:r w:rsidRPr="00AE591D">
        <w:rPr>
          <w:rStyle w:val="Strong"/>
        </w:rPr>
        <w:t xml:space="preserve"> = input('Enter a letter: ').lower()</w:t>
      </w:r>
      <w:r w:rsidRPr="00AE591D">
        <w:rPr>
          <w:rStyle w:val="Strong"/>
        </w:rPr>
        <w:br/>
        <w:t xml:space="preserve">if </w:t>
      </w:r>
      <w:proofErr w:type="spellStart"/>
      <w:r w:rsidRPr="00AE591D">
        <w:rPr>
          <w:rStyle w:val="Strong"/>
        </w:rPr>
        <w:t>ch</w:t>
      </w:r>
      <w:proofErr w:type="spellEnd"/>
      <w:r w:rsidRPr="00AE591D">
        <w:rPr>
          <w:rStyle w:val="Strong"/>
        </w:rPr>
        <w:t xml:space="preserve"> in '</w:t>
      </w:r>
      <w:proofErr w:type="spellStart"/>
      <w:r w:rsidRPr="00AE591D">
        <w:rPr>
          <w:rStyle w:val="Strong"/>
        </w:rPr>
        <w:t>aeiou</w:t>
      </w:r>
      <w:proofErr w:type="spellEnd"/>
      <w:r w:rsidRPr="00AE591D">
        <w:rPr>
          <w:rStyle w:val="Strong"/>
        </w:rPr>
        <w:t>':</w:t>
      </w:r>
      <w:r w:rsidRPr="00AE591D">
        <w:rPr>
          <w:rStyle w:val="Strong"/>
        </w:rPr>
        <w:br/>
        <w:t xml:space="preserve">    print('Vowel')</w:t>
      </w:r>
      <w:r w:rsidRPr="00AE591D">
        <w:rPr>
          <w:rStyle w:val="Strong"/>
        </w:rPr>
        <w:br/>
        <w:t>else:</w:t>
      </w:r>
      <w:r w:rsidRPr="00AE591D">
        <w:rPr>
          <w:rStyle w:val="Strong"/>
        </w:rPr>
        <w:br/>
        <w:t xml:space="preserve">    print('Not a vowel')</w:t>
      </w:r>
    </w:p>
    <w:p w:rsidR="00AE591D" w:rsidRPr="00AE591D" w:rsidRDefault="00AE591D" w:rsidP="00AE591D">
      <w:pPr>
        <w:pStyle w:val="Heading1"/>
        <w:rPr>
          <w:rStyle w:val="Strong"/>
        </w:rPr>
      </w:pPr>
      <w:r w:rsidRPr="00AE591D">
        <w:rPr>
          <w:rStyle w:val="Strong"/>
        </w:rPr>
        <w:t>12) Write a Python program to sum of three given integers. However, if two values are e</w:t>
      </w:r>
      <w:r w:rsidR="005978BE">
        <w:rPr>
          <w:rStyle w:val="Strong"/>
        </w:rPr>
        <w:t xml:space="preserve"> </w:t>
      </w:r>
      <w:proofErr w:type="spellStart"/>
      <w:r w:rsidRPr="00AE591D">
        <w:rPr>
          <w:rStyle w:val="Strong"/>
        </w:rPr>
        <w:t>ual</w:t>
      </w:r>
      <w:proofErr w:type="spellEnd"/>
      <w:r w:rsidRPr="00AE591D">
        <w:rPr>
          <w:rStyle w:val="Strong"/>
        </w:rPr>
        <w:t xml:space="preserve"> sum will be zero.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t>Program:</w:t>
      </w:r>
      <w:r w:rsidRPr="00AE591D">
        <w:rPr>
          <w:rStyle w:val="Strong"/>
        </w:rPr>
        <w:br/>
      </w:r>
      <w:proofErr w:type="spellStart"/>
      <w:r w:rsidRPr="00AE591D">
        <w:rPr>
          <w:rStyle w:val="Strong"/>
        </w:rPr>
        <w:t>def</w:t>
      </w:r>
      <w:proofErr w:type="spellEnd"/>
      <w:r w:rsidRPr="00AE591D">
        <w:rPr>
          <w:rStyle w:val="Strong"/>
        </w:rPr>
        <w:t xml:space="preserve"> </w:t>
      </w:r>
      <w:proofErr w:type="spellStart"/>
      <w:r w:rsidRPr="00AE591D">
        <w:rPr>
          <w:rStyle w:val="Strong"/>
        </w:rPr>
        <w:t>custom_sum</w:t>
      </w:r>
      <w:proofErr w:type="spellEnd"/>
      <w:r w:rsidRPr="00AE591D">
        <w:rPr>
          <w:rStyle w:val="Strong"/>
        </w:rPr>
        <w:t>(x, y, z):</w:t>
      </w:r>
      <w:r w:rsidRPr="00AE591D">
        <w:rPr>
          <w:rStyle w:val="Strong"/>
        </w:rPr>
        <w:br/>
        <w:t xml:space="preserve">    if x == y or y == z or x == z:</w:t>
      </w:r>
      <w:r w:rsidRPr="00AE591D">
        <w:rPr>
          <w:rStyle w:val="Strong"/>
        </w:rPr>
        <w:br/>
        <w:t xml:space="preserve">        return 0</w:t>
      </w:r>
      <w:r w:rsidRPr="00AE591D">
        <w:rPr>
          <w:rStyle w:val="Strong"/>
        </w:rPr>
        <w:br/>
        <w:t xml:space="preserve">    return x + y + z</w:t>
      </w:r>
      <w:r w:rsidRPr="00AE591D">
        <w:rPr>
          <w:rStyle w:val="Strong"/>
        </w:rPr>
        <w:br/>
        <w:t>print(</w:t>
      </w:r>
      <w:proofErr w:type="spellStart"/>
      <w:r w:rsidRPr="00AE591D">
        <w:rPr>
          <w:rStyle w:val="Strong"/>
        </w:rPr>
        <w:t>custom_sum</w:t>
      </w:r>
      <w:proofErr w:type="spellEnd"/>
      <w:r w:rsidRPr="00AE591D">
        <w:rPr>
          <w:rStyle w:val="Strong"/>
        </w:rPr>
        <w:t>(2, 3, 4))</w:t>
      </w:r>
    </w:p>
    <w:p w:rsidR="00AE591D" w:rsidRPr="00AE591D" w:rsidRDefault="00AE591D" w:rsidP="00AE591D">
      <w:pPr>
        <w:pStyle w:val="Heading1"/>
        <w:rPr>
          <w:rStyle w:val="Strong"/>
        </w:rPr>
      </w:pPr>
      <w:r w:rsidRPr="00AE591D">
        <w:rPr>
          <w:rStyle w:val="Strong"/>
        </w:rPr>
        <w:t>13) Write a Python program that will return true if the two given integer values are e</w:t>
      </w:r>
      <w:r w:rsidR="005978BE">
        <w:rPr>
          <w:rStyle w:val="Strong"/>
        </w:rPr>
        <w:t xml:space="preserve"> </w:t>
      </w:r>
      <w:proofErr w:type="spellStart"/>
      <w:r w:rsidRPr="00AE591D">
        <w:rPr>
          <w:rStyle w:val="Strong"/>
        </w:rPr>
        <w:t>ual</w:t>
      </w:r>
      <w:proofErr w:type="spellEnd"/>
      <w:r w:rsidRPr="00AE591D">
        <w:rPr>
          <w:rStyle w:val="Strong"/>
        </w:rPr>
        <w:t xml:space="preserve"> or their sum or difference is 5.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t>Program:</w:t>
      </w:r>
      <w:r w:rsidRPr="00AE591D">
        <w:rPr>
          <w:rStyle w:val="Strong"/>
        </w:rPr>
        <w:br/>
      </w:r>
      <w:proofErr w:type="spellStart"/>
      <w:r w:rsidRPr="00AE591D">
        <w:rPr>
          <w:rStyle w:val="Strong"/>
        </w:rPr>
        <w:t>def</w:t>
      </w:r>
      <w:proofErr w:type="spellEnd"/>
      <w:r w:rsidRPr="00AE591D">
        <w:rPr>
          <w:rStyle w:val="Strong"/>
        </w:rPr>
        <w:t xml:space="preserve"> </w:t>
      </w:r>
      <w:proofErr w:type="spellStart"/>
      <w:r w:rsidRPr="00AE591D">
        <w:rPr>
          <w:rStyle w:val="Strong"/>
        </w:rPr>
        <w:t>check_values</w:t>
      </w:r>
      <w:proofErr w:type="spellEnd"/>
      <w:r w:rsidRPr="00AE591D">
        <w:rPr>
          <w:rStyle w:val="Strong"/>
        </w:rPr>
        <w:t>(x, y):</w:t>
      </w:r>
      <w:r w:rsidRPr="00AE591D">
        <w:rPr>
          <w:rStyle w:val="Strong"/>
        </w:rPr>
        <w:br/>
        <w:t xml:space="preserve">    return x == y or abs(x-y) == 5 or (</w:t>
      </w:r>
      <w:proofErr w:type="spellStart"/>
      <w:r w:rsidRPr="00AE591D">
        <w:rPr>
          <w:rStyle w:val="Strong"/>
        </w:rPr>
        <w:t>x+y</w:t>
      </w:r>
      <w:proofErr w:type="spellEnd"/>
      <w:r w:rsidRPr="00AE591D">
        <w:rPr>
          <w:rStyle w:val="Strong"/>
        </w:rPr>
        <w:t>) == 5</w:t>
      </w:r>
      <w:r w:rsidRPr="00AE591D">
        <w:rPr>
          <w:rStyle w:val="Strong"/>
        </w:rPr>
        <w:br/>
        <w:t>print(</w:t>
      </w:r>
      <w:proofErr w:type="spellStart"/>
      <w:r w:rsidRPr="00AE591D">
        <w:rPr>
          <w:rStyle w:val="Strong"/>
        </w:rPr>
        <w:t>check_values</w:t>
      </w:r>
      <w:proofErr w:type="spellEnd"/>
      <w:r w:rsidRPr="00AE591D">
        <w:rPr>
          <w:rStyle w:val="Strong"/>
        </w:rPr>
        <w:t>(2, 3))</w:t>
      </w:r>
    </w:p>
    <w:p w:rsidR="00AE591D" w:rsidRPr="00AE591D" w:rsidRDefault="00AE591D" w:rsidP="00AE591D">
      <w:pPr>
        <w:pStyle w:val="Heading1"/>
        <w:rPr>
          <w:rStyle w:val="Strong"/>
        </w:rPr>
      </w:pPr>
      <w:r w:rsidRPr="00AE591D">
        <w:rPr>
          <w:rStyle w:val="Strong"/>
        </w:rPr>
        <w:t>14) Write a Python program to sum of the first n positive integers.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t>Program:</w:t>
      </w:r>
      <w:r w:rsidRPr="00AE591D">
        <w:rPr>
          <w:rStyle w:val="Strong"/>
        </w:rPr>
        <w:br/>
        <w:t xml:space="preserve">n = </w:t>
      </w:r>
      <w:proofErr w:type="spellStart"/>
      <w:r w:rsidRPr="00AE591D">
        <w:rPr>
          <w:rStyle w:val="Strong"/>
        </w:rPr>
        <w:t>int</w:t>
      </w:r>
      <w:proofErr w:type="spellEnd"/>
      <w:r w:rsidRPr="00AE591D">
        <w:rPr>
          <w:rStyle w:val="Strong"/>
        </w:rPr>
        <w:t>(input('Enter n: '))</w:t>
      </w:r>
      <w:r w:rsidRPr="00AE591D">
        <w:rPr>
          <w:rStyle w:val="Strong"/>
        </w:rPr>
        <w:br/>
      </w:r>
      <w:proofErr w:type="spellStart"/>
      <w:r w:rsidRPr="00AE591D">
        <w:rPr>
          <w:rStyle w:val="Strong"/>
        </w:rPr>
        <w:t>sum_n</w:t>
      </w:r>
      <w:proofErr w:type="spellEnd"/>
      <w:r w:rsidRPr="00AE591D">
        <w:rPr>
          <w:rStyle w:val="Strong"/>
        </w:rPr>
        <w:t xml:space="preserve"> = n * (n + 1) // 2</w:t>
      </w:r>
      <w:r w:rsidRPr="00AE591D">
        <w:rPr>
          <w:rStyle w:val="Strong"/>
        </w:rPr>
        <w:br/>
        <w:t xml:space="preserve">print('Sum:', </w:t>
      </w:r>
      <w:proofErr w:type="spellStart"/>
      <w:r w:rsidRPr="00AE591D">
        <w:rPr>
          <w:rStyle w:val="Strong"/>
        </w:rPr>
        <w:t>sum_n</w:t>
      </w:r>
      <w:proofErr w:type="spellEnd"/>
      <w:r w:rsidRPr="00AE591D">
        <w:rPr>
          <w:rStyle w:val="Strong"/>
        </w:rPr>
        <w:t>)</w:t>
      </w:r>
    </w:p>
    <w:p w:rsidR="00AE591D" w:rsidRPr="00AE591D" w:rsidRDefault="00AE591D" w:rsidP="00AE591D">
      <w:pPr>
        <w:pStyle w:val="Heading1"/>
        <w:rPr>
          <w:rStyle w:val="Strong"/>
        </w:rPr>
      </w:pPr>
      <w:r w:rsidRPr="00AE591D">
        <w:rPr>
          <w:rStyle w:val="Strong"/>
        </w:rPr>
        <w:lastRenderedPageBreak/>
        <w:t>15) Write a Python program to calculate the length of a string.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t>Program:</w:t>
      </w:r>
      <w:r w:rsidRPr="00AE591D">
        <w:rPr>
          <w:rStyle w:val="Strong"/>
        </w:rPr>
        <w:br/>
        <w:t>s = input('Enter a string: ')</w:t>
      </w:r>
      <w:r w:rsidRPr="00AE591D">
        <w:rPr>
          <w:rStyle w:val="Strong"/>
        </w:rPr>
        <w:br/>
        <w:t xml:space="preserve">print('Length of string:', </w:t>
      </w:r>
      <w:proofErr w:type="spellStart"/>
      <w:r w:rsidRPr="00AE591D">
        <w:rPr>
          <w:rStyle w:val="Strong"/>
        </w:rPr>
        <w:t>len</w:t>
      </w:r>
      <w:proofErr w:type="spellEnd"/>
      <w:r w:rsidRPr="00AE591D">
        <w:rPr>
          <w:rStyle w:val="Strong"/>
        </w:rPr>
        <w:t>(s))</w:t>
      </w:r>
    </w:p>
    <w:p w:rsidR="00AE591D" w:rsidRPr="00AE591D" w:rsidRDefault="00AE591D" w:rsidP="00AE591D">
      <w:pPr>
        <w:pStyle w:val="Heading1"/>
        <w:rPr>
          <w:rStyle w:val="Strong"/>
        </w:rPr>
      </w:pPr>
      <w:r w:rsidRPr="00AE591D">
        <w:rPr>
          <w:rStyle w:val="Strong"/>
        </w:rPr>
        <w:t xml:space="preserve">16) Write a Python program to count the number of characters (character </w:t>
      </w:r>
      <w:proofErr w:type="spellStart"/>
      <w:r w:rsidRPr="00AE591D">
        <w:rPr>
          <w:rStyle w:val="Strong"/>
        </w:rPr>
        <w:t>fre</w:t>
      </w:r>
      <w:proofErr w:type="spellEnd"/>
      <w:r w:rsidR="005978BE">
        <w:rPr>
          <w:rStyle w:val="Strong"/>
        </w:rPr>
        <w:t xml:space="preserve"> </w:t>
      </w:r>
      <w:proofErr w:type="spellStart"/>
      <w:r w:rsidRPr="00AE591D">
        <w:rPr>
          <w:rStyle w:val="Strong"/>
        </w:rPr>
        <w:t>uency</w:t>
      </w:r>
      <w:proofErr w:type="spellEnd"/>
      <w:r w:rsidRPr="00AE591D">
        <w:rPr>
          <w:rStyle w:val="Strong"/>
        </w:rPr>
        <w:t>) in a string.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t>Program:</w:t>
      </w:r>
      <w:r w:rsidRPr="00AE591D">
        <w:rPr>
          <w:rStyle w:val="Strong"/>
        </w:rPr>
        <w:br/>
        <w:t>from collections import Counter</w:t>
      </w:r>
      <w:r w:rsidRPr="00AE591D">
        <w:rPr>
          <w:rStyle w:val="Strong"/>
        </w:rPr>
        <w:br/>
        <w:t>s = input('Enter a string: ')</w:t>
      </w:r>
      <w:r w:rsidRPr="00AE591D">
        <w:rPr>
          <w:rStyle w:val="Strong"/>
        </w:rPr>
        <w:br/>
        <w:t>print(Counter(s))</w:t>
      </w:r>
    </w:p>
    <w:p w:rsidR="00AE591D" w:rsidRPr="00AE591D" w:rsidRDefault="00AE591D" w:rsidP="00AE591D">
      <w:pPr>
        <w:pStyle w:val="Heading1"/>
        <w:rPr>
          <w:rStyle w:val="Strong"/>
        </w:rPr>
      </w:pPr>
      <w:r w:rsidRPr="00AE591D">
        <w:rPr>
          <w:rStyle w:val="Strong"/>
        </w:rPr>
        <w:t>17) What are negative indexes and why are they used?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t>Negative indexes in Python allow you to access elements from the end of a se</w:t>
      </w:r>
      <w:r w:rsidR="005978BE">
        <w:rPr>
          <w:rStyle w:val="Strong"/>
        </w:rPr>
        <w:t xml:space="preserve"> </w:t>
      </w:r>
      <w:proofErr w:type="spellStart"/>
      <w:r w:rsidRPr="00AE591D">
        <w:rPr>
          <w:rStyle w:val="Strong"/>
        </w:rPr>
        <w:t>uence</w:t>
      </w:r>
      <w:proofErr w:type="spellEnd"/>
      <w:r w:rsidRPr="00AE591D">
        <w:rPr>
          <w:rStyle w:val="Strong"/>
        </w:rPr>
        <w:t xml:space="preserve">. For example, </w:t>
      </w:r>
      <w:proofErr w:type="gramStart"/>
      <w:r w:rsidRPr="00AE591D">
        <w:rPr>
          <w:rStyle w:val="Strong"/>
        </w:rPr>
        <w:t>list[</w:t>
      </w:r>
      <w:proofErr w:type="gramEnd"/>
      <w:r w:rsidRPr="00AE591D">
        <w:rPr>
          <w:rStyle w:val="Strong"/>
        </w:rPr>
        <w:t>-1] refers to the last element, list[-2] refers to the second last element. They are useful when you want to access elements from the end without knowing the exact length.</w:t>
      </w:r>
    </w:p>
    <w:p w:rsidR="00AE591D" w:rsidRPr="00AE591D" w:rsidRDefault="00AE591D" w:rsidP="00AE591D">
      <w:pPr>
        <w:pStyle w:val="Heading1"/>
        <w:rPr>
          <w:rStyle w:val="Strong"/>
        </w:rPr>
      </w:pPr>
      <w:r w:rsidRPr="00AE591D">
        <w:rPr>
          <w:rStyle w:val="Strong"/>
        </w:rPr>
        <w:t>18) Write a Python program to count occurrences of a substring in a string.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t>Program:</w:t>
      </w:r>
      <w:r w:rsidRPr="00AE591D">
        <w:rPr>
          <w:rStyle w:val="Strong"/>
        </w:rPr>
        <w:br/>
        <w:t>s = 'hello world, hello python'</w:t>
      </w:r>
      <w:r w:rsidRPr="00AE591D">
        <w:rPr>
          <w:rStyle w:val="Strong"/>
        </w:rPr>
        <w:br/>
        <w:t>print(</w:t>
      </w:r>
      <w:proofErr w:type="spellStart"/>
      <w:r w:rsidRPr="00AE591D">
        <w:rPr>
          <w:rStyle w:val="Strong"/>
        </w:rPr>
        <w:t>s.count</w:t>
      </w:r>
      <w:proofErr w:type="spellEnd"/>
      <w:r w:rsidRPr="00AE591D">
        <w:rPr>
          <w:rStyle w:val="Strong"/>
        </w:rPr>
        <w:t>('hello'))</w:t>
      </w:r>
    </w:p>
    <w:p w:rsidR="00AE591D" w:rsidRPr="00AE591D" w:rsidRDefault="00AE591D" w:rsidP="00AE591D">
      <w:pPr>
        <w:pStyle w:val="Heading1"/>
        <w:rPr>
          <w:rStyle w:val="Strong"/>
        </w:rPr>
      </w:pPr>
      <w:r w:rsidRPr="00AE591D">
        <w:rPr>
          <w:rStyle w:val="Strong"/>
        </w:rPr>
        <w:t>19) Write a Python program to count the occurrences of each word in a string.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t>Program:</w:t>
      </w:r>
      <w:r w:rsidRPr="00AE591D">
        <w:rPr>
          <w:rStyle w:val="Strong"/>
        </w:rPr>
        <w:br/>
        <w:t>from collections import Counter</w:t>
      </w:r>
      <w:r w:rsidRPr="00AE591D">
        <w:rPr>
          <w:rStyle w:val="Strong"/>
        </w:rPr>
        <w:br/>
        <w:t>s = 'this is a test this is python'</w:t>
      </w:r>
      <w:r w:rsidRPr="00AE591D">
        <w:rPr>
          <w:rStyle w:val="Strong"/>
        </w:rPr>
        <w:br/>
        <w:t xml:space="preserve">words = </w:t>
      </w:r>
      <w:proofErr w:type="spellStart"/>
      <w:r w:rsidRPr="00AE591D">
        <w:rPr>
          <w:rStyle w:val="Strong"/>
        </w:rPr>
        <w:t>s.split</w:t>
      </w:r>
      <w:proofErr w:type="spellEnd"/>
      <w:r w:rsidRPr="00AE591D">
        <w:rPr>
          <w:rStyle w:val="Strong"/>
        </w:rPr>
        <w:t>()</w:t>
      </w:r>
      <w:r w:rsidRPr="00AE591D">
        <w:rPr>
          <w:rStyle w:val="Strong"/>
        </w:rPr>
        <w:br/>
        <w:t>print(Counter(words))</w:t>
      </w:r>
    </w:p>
    <w:p w:rsidR="00AE591D" w:rsidRPr="00AE591D" w:rsidRDefault="00AE591D" w:rsidP="00AE591D">
      <w:pPr>
        <w:pStyle w:val="Heading1"/>
        <w:rPr>
          <w:rStyle w:val="Strong"/>
        </w:rPr>
      </w:pPr>
      <w:r w:rsidRPr="00AE591D">
        <w:rPr>
          <w:rStyle w:val="Strong"/>
        </w:rPr>
        <w:t>20) Write a Python program to get a single string from two given strings, separated by a space and swap the first two characters of each string.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t>Program:</w:t>
      </w:r>
      <w:r w:rsidRPr="00AE591D">
        <w:rPr>
          <w:rStyle w:val="Strong"/>
        </w:rPr>
        <w:br/>
      </w:r>
      <w:proofErr w:type="spellStart"/>
      <w:r w:rsidRPr="00AE591D">
        <w:rPr>
          <w:rStyle w:val="Strong"/>
        </w:rPr>
        <w:t>def</w:t>
      </w:r>
      <w:proofErr w:type="spellEnd"/>
      <w:r w:rsidRPr="00AE591D">
        <w:rPr>
          <w:rStyle w:val="Strong"/>
        </w:rPr>
        <w:t xml:space="preserve"> </w:t>
      </w:r>
      <w:proofErr w:type="spellStart"/>
      <w:r w:rsidRPr="00AE591D">
        <w:rPr>
          <w:rStyle w:val="Strong"/>
        </w:rPr>
        <w:t>swap_strings</w:t>
      </w:r>
      <w:proofErr w:type="spellEnd"/>
      <w:r w:rsidRPr="00AE591D">
        <w:rPr>
          <w:rStyle w:val="Strong"/>
        </w:rPr>
        <w:t>(a, b):</w:t>
      </w:r>
      <w:r w:rsidRPr="00AE591D">
        <w:rPr>
          <w:rStyle w:val="Strong"/>
        </w:rPr>
        <w:br/>
        <w:t xml:space="preserve">    return b[:2] + a[2:] + ' ' + a[:2] + b[2:]</w:t>
      </w:r>
      <w:r w:rsidRPr="00AE591D">
        <w:rPr>
          <w:rStyle w:val="Strong"/>
        </w:rPr>
        <w:br/>
        <w:t>print(</w:t>
      </w:r>
      <w:proofErr w:type="spellStart"/>
      <w:r w:rsidRPr="00AE591D">
        <w:rPr>
          <w:rStyle w:val="Strong"/>
        </w:rPr>
        <w:t>swap_strings</w:t>
      </w:r>
      <w:proofErr w:type="spellEnd"/>
      <w:r w:rsidRPr="00AE591D">
        <w:rPr>
          <w:rStyle w:val="Strong"/>
        </w:rPr>
        <w:t>('</w:t>
      </w:r>
      <w:proofErr w:type="spellStart"/>
      <w:r w:rsidRPr="00AE591D">
        <w:rPr>
          <w:rStyle w:val="Strong"/>
        </w:rPr>
        <w:t>abc</w:t>
      </w:r>
      <w:proofErr w:type="spellEnd"/>
      <w:r w:rsidRPr="00AE591D">
        <w:rPr>
          <w:rStyle w:val="Strong"/>
        </w:rPr>
        <w:t>', 'xyz'))</w:t>
      </w:r>
    </w:p>
    <w:p w:rsidR="00AE591D" w:rsidRPr="00AE591D" w:rsidRDefault="00AE591D" w:rsidP="00AE591D">
      <w:pPr>
        <w:pStyle w:val="Heading1"/>
        <w:rPr>
          <w:rStyle w:val="Strong"/>
        </w:rPr>
      </w:pPr>
      <w:r w:rsidRPr="00AE591D">
        <w:rPr>
          <w:rStyle w:val="Strong"/>
        </w:rPr>
        <w:lastRenderedPageBreak/>
        <w:t>21) Write a Python program to add 'in' at the end of a given string.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t>Program:</w:t>
      </w:r>
      <w:r w:rsidRPr="00AE591D">
        <w:rPr>
          <w:rStyle w:val="Strong"/>
        </w:rPr>
        <w:br/>
      </w:r>
      <w:proofErr w:type="spellStart"/>
      <w:r w:rsidRPr="00AE591D">
        <w:rPr>
          <w:rStyle w:val="Strong"/>
        </w:rPr>
        <w:t>def</w:t>
      </w:r>
      <w:proofErr w:type="spellEnd"/>
      <w:r w:rsidRPr="00AE591D">
        <w:rPr>
          <w:rStyle w:val="Strong"/>
        </w:rPr>
        <w:t xml:space="preserve"> </w:t>
      </w:r>
      <w:proofErr w:type="spellStart"/>
      <w:r w:rsidRPr="00AE591D">
        <w:rPr>
          <w:rStyle w:val="Strong"/>
        </w:rPr>
        <w:t>add_string</w:t>
      </w:r>
      <w:proofErr w:type="spellEnd"/>
      <w:r w:rsidRPr="00AE591D">
        <w:rPr>
          <w:rStyle w:val="Strong"/>
        </w:rPr>
        <w:t>(s):</w:t>
      </w:r>
      <w:r w:rsidRPr="00AE591D">
        <w:rPr>
          <w:rStyle w:val="Strong"/>
        </w:rPr>
        <w:br/>
        <w:t xml:space="preserve">    if </w:t>
      </w:r>
      <w:proofErr w:type="spellStart"/>
      <w:r w:rsidRPr="00AE591D">
        <w:rPr>
          <w:rStyle w:val="Strong"/>
        </w:rPr>
        <w:t>len</w:t>
      </w:r>
      <w:proofErr w:type="spellEnd"/>
      <w:r w:rsidRPr="00AE591D">
        <w:rPr>
          <w:rStyle w:val="Strong"/>
        </w:rPr>
        <w:t>(s) &lt; 3:</w:t>
      </w:r>
      <w:r w:rsidRPr="00AE591D">
        <w:rPr>
          <w:rStyle w:val="Strong"/>
        </w:rPr>
        <w:br/>
        <w:t xml:space="preserve">        return s</w:t>
      </w:r>
      <w:r w:rsidRPr="00AE591D">
        <w:rPr>
          <w:rStyle w:val="Strong"/>
        </w:rPr>
        <w:br/>
        <w:t xml:space="preserve">    if </w:t>
      </w:r>
      <w:proofErr w:type="spellStart"/>
      <w:r w:rsidRPr="00AE591D">
        <w:rPr>
          <w:rStyle w:val="Strong"/>
        </w:rPr>
        <w:t>s.endswith</w:t>
      </w:r>
      <w:proofErr w:type="spellEnd"/>
      <w:r w:rsidRPr="00AE591D">
        <w:rPr>
          <w:rStyle w:val="Strong"/>
        </w:rPr>
        <w:t>('</w:t>
      </w:r>
      <w:proofErr w:type="spellStart"/>
      <w:r w:rsidRPr="00AE591D">
        <w:rPr>
          <w:rStyle w:val="Strong"/>
        </w:rPr>
        <w:t>ing</w:t>
      </w:r>
      <w:proofErr w:type="spellEnd"/>
      <w:r w:rsidRPr="00AE591D">
        <w:rPr>
          <w:rStyle w:val="Strong"/>
        </w:rPr>
        <w:t>'):</w:t>
      </w:r>
      <w:r w:rsidRPr="00AE591D">
        <w:rPr>
          <w:rStyle w:val="Strong"/>
        </w:rPr>
        <w:br/>
        <w:t xml:space="preserve">        return s + '</w:t>
      </w:r>
      <w:proofErr w:type="spellStart"/>
      <w:r w:rsidRPr="00AE591D">
        <w:rPr>
          <w:rStyle w:val="Strong"/>
        </w:rPr>
        <w:t>ly</w:t>
      </w:r>
      <w:proofErr w:type="spellEnd"/>
      <w:r w:rsidRPr="00AE591D">
        <w:rPr>
          <w:rStyle w:val="Strong"/>
        </w:rPr>
        <w:t>'</w:t>
      </w:r>
      <w:r w:rsidRPr="00AE591D">
        <w:rPr>
          <w:rStyle w:val="Strong"/>
        </w:rPr>
        <w:br/>
        <w:t xml:space="preserve">    return s + '</w:t>
      </w:r>
      <w:proofErr w:type="spellStart"/>
      <w:r w:rsidRPr="00AE591D">
        <w:rPr>
          <w:rStyle w:val="Strong"/>
        </w:rPr>
        <w:t>ing</w:t>
      </w:r>
      <w:proofErr w:type="spellEnd"/>
      <w:r w:rsidRPr="00AE591D">
        <w:rPr>
          <w:rStyle w:val="Strong"/>
        </w:rPr>
        <w:t>'</w:t>
      </w:r>
      <w:r w:rsidRPr="00AE591D">
        <w:rPr>
          <w:rStyle w:val="Strong"/>
        </w:rPr>
        <w:br/>
        <w:t>print(</w:t>
      </w:r>
      <w:proofErr w:type="spellStart"/>
      <w:r w:rsidRPr="00AE591D">
        <w:rPr>
          <w:rStyle w:val="Strong"/>
        </w:rPr>
        <w:t>add_string</w:t>
      </w:r>
      <w:proofErr w:type="spellEnd"/>
      <w:r w:rsidRPr="00AE591D">
        <w:rPr>
          <w:rStyle w:val="Strong"/>
        </w:rPr>
        <w:t>('play'))</w:t>
      </w:r>
    </w:p>
    <w:p w:rsidR="00AE591D" w:rsidRPr="00AE591D" w:rsidRDefault="00AE591D" w:rsidP="00AE591D">
      <w:pPr>
        <w:pStyle w:val="Heading1"/>
        <w:rPr>
          <w:rStyle w:val="Strong"/>
        </w:rPr>
      </w:pPr>
      <w:r w:rsidRPr="00AE591D">
        <w:rPr>
          <w:rStyle w:val="Strong"/>
        </w:rPr>
        <w:t>22) Write a Python function to reverse a string if its length is a multiple of 4.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t>Program:</w:t>
      </w:r>
      <w:r w:rsidRPr="00AE591D">
        <w:rPr>
          <w:rStyle w:val="Strong"/>
        </w:rPr>
        <w:br/>
      </w:r>
      <w:proofErr w:type="spellStart"/>
      <w:r w:rsidRPr="00AE591D">
        <w:rPr>
          <w:rStyle w:val="Strong"/>
        </w:rPr>
        <w:t>def</w:t>
      </w:r>
      <w:proofErr w:type="spellEnd"/>
      <w:r w:rsidRPr="00AE591D">
        <w:rPr>
          <w:rStyle w:val="Strong"/>
        </w:rPr>
        <w:t xml:space="preserve"> reverse_if_multiple_of_4(s):</w:t>
      </w:r>
      <w:r w:rsidRPr="00AE591D">
        <w:rPr>
          <w:rStyle w:val="Strong"/>
        </w:rPr>
        <w:br/>
        <w:t xml:space="preserve">    return s[::-1] if </w:t>
      </w:r>
      <w:proofErr w:type="spellStart"/>
      <w:r w:rsidRPr="00AE591D">
        <w:rPr>
          <w:rStyle w:val="Strong"/>
        </w:rPr>
        <w:t>len</w:t>
      </w:r>
      <w:proofErr w:type="spellEnd"/>
      <w:r w:rsidRPr="00AE591D">
        <w:rPr>
          <w:rStyle w:val="Strong"/>
        </w:rPr>
        <w:t>(s) % 4 == 0 else s</w:t>
      </w:r>
      <w:r w:rsidRPr="00AE591D">
        <w:rPr>
          <w:rStyle w:val="Strong"/>
        </w:rPr>
        <w:br/>
        <w:t>print(reverse_if_multiple_of_4('</w:t>
      </w:r>
      <w:proofErr w:type="spellStart"/>
      <w:r w:rsidRPr="00AE591D">
        <w:rPr>
          <w:rStyle w:val="Strong"/>
        </w:rPr>
        <w:t>abcd</w:t>
      </w:r>
      <w:proofErr w:type="spellEnd"/>
      <w:r w:rsidRPr="00AE591D">
        <w:rPr>
          <w:rStyle w:val="Strong"/>
        </w:rPr>
        <w:t>'))</w:t>
      </w:r>
    </w:p>
    <w:p w:rsidR="00AE591D" w:rsidRPr="00AE591D" w:rsidRDefault="00AE591D" w:rsidP="00AE591D">
      <w:pPr>
        <w:pStyle w:val="Heading1"/>
        <w:rPr>
          <w:rStyle w:val="Strong"/>
        </w:rPr>
      </w:pPr>
      <w:r w:rsidRPr="00AE591D">
        <w:rPr>
          <w:rStyle w:val="Strong"/>
        </w:rPr>
        <w:t>23) Write a Python program to get a string made of the first 2 and the last 2 chars from a given string.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t>Program:</w:t>
      </w:r>
      <w:r w:rsidRPr="00AE591D">
        <w:rPr>
          <w:rStyle w:val="Strong"/>
        </w:rPr>
        <w:br/>
      </w:r>
      <w:proofErr w:type="spellStart"/>
      <w:r w:rsidRPr="00AE591D">
        <w:rPr>
          <w:rStyle w:val="Strong"/>
        </w:rPr>
        <w:t>def</w:t>
      </w:r>
      <w:proofErr w:type="spellEnd"/>
      <w:r w:rsidRPr="00AE591D">
        <w:rPr>
          <w:rStyle w:val="Strong"/>
        </w:rPr>
        <w:t xml:space="preserve"> </w:t>
      </w:r>
      <w:proofErr w:type="spellStart"/>
      <w:r w:rsidRPr="00AE591D">
        <w:rPr>
          <w:rStyle w:val="Strong"/>
        </w:rPr>
        <w:t>first_last_chars</w:t>
      </w:r>
      <w:proofErr w:type="spellEnd"/>
      <w:r w:rsidRPr="00AE591D">
        <w:rPr>
          <w:rStyle w:val="Strong"/>
        </w:rPr>
        <w:t>(s):</w:t>
      </w:r>
      <w:r w:rsidRPr="00AE591D">
        <w:rPr>
          <w:rStyle w:val="Strong"/>
        </w:rPr>
        <w:br/>
        <w:t xml:space="preserve">    return '' if </w:t>
      </w:r>
      <w:proofErr w:type="spellStart"/>
      <w:r w:rsidRPr="00AE591D">
        <w:rPr>
          <w:rStyle w:val="Strong"/>
        </w:rPr>
        <w:t>len</w:t>
      </w:r>
      <w:proofErr w:type="spellEnd"/>
      <w:r w:rsidRPr="00AE591D">
        <w:rPr>
          <w:rStyle w:val="Strong"/>
        </w:rPr>
        <w:t>(s) &lt; 2 else s[:2] + s[-2:]</w:t>
      </w:r>
      <w:r w:rsidRPr="00AE591D">
        <w:rPr>
          <w:rStyle w:val="Strong"/>
        </w:rPr>
        <w:br/>
        <w:t>print(</w:t>
      </w:r>
      <w:proofErr w:type="spellStart"/>
      <w:r w:rsidRPr="00AE591D">
        <w:rPr>
          <w:rStyle w:val="Strong"/>
        </w:rPr>
        <w:t>first_last_chars</w:t>
      </w:r>
      <w:proofErr w:type="spellEnd"/>
      <w:r w:rsidRPr="00AE591D">
        <w:rPr>
          <w:rStyle w:val="Strong"/>
        </w:rPr>
        <w:t>('python'))</w:t>
      </w:r>
    </w:p>
    <w:p w:rsidR="00AE591D" w:rsidRPr="00AE591D" w:rsidRDefault="00AE591D" w:rsidP="00AE591D">
      <w:pPr>
        <w:pStyle w:val="Heading1"/>
        <w:rPr>
          <w:rStyle w:val="Strong"/>
        </w:rPr>
      </w:pPr>
      <w:r w:rsidRPr="00AE591D">
        <w:rPr>
          <w:rStyle w:val="Strong"/>
        </w:rPr>
        <w:t>24) Write a Python function to insert a string in the middle of a string.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t>Program:</w:t>
      </w:r>
      <w:r w:rsidRPr="00AE591D">
        <w:rPr>
          <w:rStyle w:val="Strong"/>
        </w:rPr>
        <w:br/>
      </w:r>
      <w:proofErr w:type="spellStart"/>
      <w:r w:rsidRPr="00AE591D">
        <w:rPr>
          <w:rStyle w:val="Strong"/>
        </w:rPr>
        <w:t>def</w:t>
      </w:r>
      <w:proofErr w:type="spellEnd"/>
      <w:r w:rsidRPr="00AE591D">
        <w:rPr>
          <w:rStyle w:val="Strong"/>
        </w:rPr>
        <w:t xml:space="preserve"> </w:t>
      </w:r>
      <w:proofErr w:type="spellStart"/>
      <w:r w:rsidRPr="00AE591D">
        <w:rPr>
          <w:rStyle w:val="Strong"/>
        </w:rPr>
        <w:t>insert_middle</w:t>
      </w:r>
      <w:proofErr w:type="spellEnd"/>
      <w:r w:rsidRPr="00AE591D">
        <w:rPr>
          <w:rStyle w:val="Strong"/>
        </w:rPr>
        <w:t>(s, word):</w:t>
      </w:r>
      <w:r w:rsidRPr="00AE591D">
        <w:rPr>
          <w:rStyle w:val="Strong"/>
        </w:rPr>
        <w:br/>
        <w:t xml:space="preserve">    mid = </w:t>
      </w:r>
      <w:proofErr w:type="spellStart"/>
      <w:r w:rsidRPr="00AE591D">
        <w:rPr>
          <w:rStyle w:val="Strong"/>
        </w:rPr>
        <w:t>len</w:t>
      </w:r>
      <w:proofErr w:type="spellEnd"/>
      <w:r w:rsidRPr="00AE591D">
        <w:rPr>
          <w:rStyle w:val="Strong"/>
        </w:rPr>
        <w:t>(s) // 2</w:t>
      </w:r>
      <w:r w:rsidRPr="00AE591D">
        <w:rPr>
          <w:rStyle w:val="Strong"/>
        </w:rPr>
        <w:br/>
        <w:t xml:space="preserve">    return s[:mid] + word + s[mid:]</w:t>
      </w:r>
      <w:r w:rsidRPr="00AE591D">
        <w:rPr>
          <w:rStyle w:val="Strong"/>
        </w:rPr>
        <w:br/>
        <w:t>print(</w:t>
      </w:r>
      <w:proofErr w:type="spellStart"/>
      <w:r w:rsidRPr="00AE591D">
        <w:rPr>
          <w:rStyle w:val="Strong"/>
        </w:rPr>
        <w:t>insert_middle</w:t>
      </w:r>
      <w:proofErr w:type="spellEnd"/>
      <w:r w:rsidRPr="00AE591D">
        <w:rPr>
          <w:rStyle w:val="Strong"/>
        </w:rPr>
        <w:t>('python', 'JAVA'))</w:t>
      </w:r>
    </w:p>
    <w:p w:rsidR="00AE591D" w:rsidRPr="00AE591D" w:rsidRDefault="00AE591D" w:rsidP="00AE591D">
      <w:pPr>
        <w:pStyle w:val="Heading1"/>
        <w:rPr>
          <w:rStyle w:val="Strong"/>
        </w:rPr>
      </w:pPr>
      <w:r w:rsidRPr="00AE591D">
        <w:rPr>
          <w:rStyle w:val="Strong"/>
        </w:rPr>
        <w:t>25) What is List? How will you reverse a list?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t>A list in Python is a collection of ordered, mutable items. Lists can store elements of different data types.</w:t>
      </w:r>
      <w:r w:rsidRPr="00AE591D">
        <w:rPr>
          <w:rStyle w:val="Strong"/>
        </w:rPr>
        <w:br/>
        <w:t>To reverse a list:</w:t>
      </w:r>
      <w:r w:rsidRPr="00AE591D">
        <w:rPr>
          <w:rStyle w:val="Strong"/>
        </w:rPr>
        <w:br/>
        <w:t>list1 = [1,2,3,4]</w:t>
      </w:r>
      <w:r w:rsidRPr="00AE591D">
        <w:rPr>
          <w:rStyle w:val="Strong"/>
        </w:rPr>
        <w:br/>
        <w:t>list1.reverse()</w:t>
      </w:r>
      <w:r w:rsidRPr="00AE591D">
        <w:rPr>
          <w:rStyle w:val="Strong"/>
        </w:rPr>
        <w:br/>
        <w:t>or</w:t>
      </w:r>
      <w:r w:rsidRPr="00AE591D">
        <w:rPr>
          <w:rStyle w:val="Strong"/>
        </w:rPr>
        <w:br/>
        <w:t>list1[::-1]</w:t>
      </w:r>
    </w:p>
    <w:p w:rsidR="00AE591D" w:rsidRPr="00AE591D" w:rsidRDefault="00AE591D" w:rsidP="00AE591D">
      <w:pPr>
        <w:pStyle w:val="Heading1"/>
        <w:rPr>
          <w:rStyle w:val="Strong"/>
        </w:rPr>
      </w:pPr>
      <w:r w:rsidRPr="00AE591D">
        <w:rPr>
          <w:rStyle w:val="Strong"/>
        </w:rPr>
        <w:lastRenderedPageBreak/>
        <w:t>26) How will you remove last object from a list?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t>We can use pop():</w:t>
      </w:r>
      <w:r w:rsidRPr="00AE591D">
        <w:rPr>
          <w:rStyle w:val="Strong"/>
        </w:rPr>
        <w:br/>
        <w:t>list1 = [1,2,3]</w:t>
      </w:r>
      <w:r w:rsidRPr="00AE591D">
        <w:rPr>
          <w:rStyle w:val="Strong"/>
        </w:rPr>
        <w:br/>
        <w:t>list1.pop()</w:t>
      </w:r>
    </w:p>
    <w:p w:rsidR="00AE591D" w:rsidRPr="00AE591D" w:rsidRDefault="00AE591D" w:rsidP="00AE591D">
      <w:pPr>
        <w:pStyle w:val="Heading1"/>
        <w:rPr>
          <w:rStyle w:val="Strong"/>
        </w:rPr>
      </w:pPr>
      <w:r w:rsidRPr="00AE591D">
        <w:rPr>
          <w:rStyle w:val="Strong"/>
        </w:rPr>
        <w:t>27) Suppose list1 is [2, 33, 222, 14, and 25], what is list1[-1]?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t>list1[-1] gives the last element of the list. So, output = 25.</w:t>
      </w:r>
    </w:p>
    <w:p w:rsidR="00AE591D" w:rsidRPr="00AE591D" w:rsidRDefault="00AE591D" w:rsidP="00AE591D">
      <w:pPr>
        <w:pStyle w:val="Heading1"/>
        <w:rPr>
          <w:rStyle w:val="Strong"/>
        </w:rPr>
      </w:pPr>
      <w:r w:rsidRPr="00AE591D">
        <w:rPr>
          <w:rStyle w:val="Strong"/>
        </w:rPr>
        <w:t xml:space="preserve">28) Differentiate between </w:t>
      </w:r>
      <w:proofErr w:type="gramStart"/>
      <w:r w:rsidRPr="00AE591D">
        <w:rPr>
          <w:rStyle w:val="Strong"/>
        </w:rPr>
        <w:t>append(</w:t>
      </w:r>
      <w:proofErr w:type="gramEnd"/>
      <w:r w:rsidRPr="00AE591D">
        <w:rPr>
          <w:rStyle w:val="Strong"/>
        </w:rPr>
        <w:t>) and extend() methods?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t>- append(): Adds its argument as a single element to the end of the list.</w:t>
      </w:r>
      <w:r w:rsidRPr="00AE591D">
        <w:rPr>
          <w:rStyle w:val="Strong"/>
        </w:rPr>
        <w:br/>
        <w:t>- extend(): Iterates over its argument adding each element to the list.</w:t>
      </w:r>
    </w:p>
    <w:p w:rsidR="00AE591D" w:rsidRPr="00AE591D" w:rsidRDefault="00AE591D" w:rsidP="00AE591D">
      <w:pPr>
        <w:pStyle w:val="Heading1"/>
        <w:rPr>
          <w:rStyle w:val="Strong"/>
        </w:rPr>
      </w:pPr>
      <w:r w:rsidRPr="00AE591D">
        <w:rPr>
          <w:rStyle w:val="Strong"/>
        </w:rPr>
        <w:t>29) Write a Python function to get the largest number, smallest number and sum of all from a list.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t>Program:</w:t>
      </w:r>
      <w:r w:rsidRPr="00AE591D">
        <w:rPr>
          <w:rStyle w:val="Strong"/>
        </w:rPr>
        <w:br/>
      </w:r>
      <w:proofErr w:type="spellStart"/>
      <w:r w:rsidRPr="00AE591D">
        <w:rPr>
          <w:rStyle w:val="Strong"/>
        </w:rPr>
        <w:t>def</w:t>
      </w:r>
      <w:proofErr w:type="spellEnd"/>
      <w:r w:rsidRPr="00AE591D">
        <w:rPr>
          <w:rStyle w:val="Strong"/>
        </w:rPr>
        <w:t xml:space="preserve"> </w:t>
      </w:r>
      <w:proofErr w:type="spellStart"/>
      <w:r w:rsidRPr="00AE591D">
        <w:rPr>
          <w:rStyle w:val="Strong"/>
        </w:rPr>
        <w:t>list_operations</w:t>
      </w:r>
      <w:proofErr w:type="spellEnd"/>
      <w:r w:rsidRPr="00AE591D">
        <w:rPr>
          <w:rStyle w:val="Strong"/>
        </w:rPr>
        <w:t>(</w:t>
      </w:r>
      <w:proofErr w:type="spellStart"/>
      <w:r w:rsidRPr="00AE591D">
        <w:rPr>
          <w:rStyle w:val="Strong"/>
        </w:rPr>
        <w:t>lst</w:t>
      </w:r>
      <w:proofErr w:type="spellEnd"/>
      <w:r w:rsidRPr="00AE591D">
        <w:rPr>
          <w:rStyle w:val="Strong"/>
        </w:rPr>
        <w:t>):</w:t>
      </w:r>
      <w:r w:rsidRPr="00AE591D">
        <w:rPr>
          <w:rStyle w:val="Strong"/>
        </w:rPr>
        <w:br/>
        <w:t xml:space="preserve">    return max(</w:t>
      </w:r>
      <w:proofErr w:type="spellStart"/>
      <w:r w:rsidRPr="00AE591D">
        <w:rPr>
          <w:rStyle w:val="Strong"/>
        </w:rPr>
        <w:t>lst</w:t>
      </w:r>
      <w:proofErr w:type="spellEnd"/>
      <w:r w:rsidRPr="00AE591D">
        <w:rPr>
          <w:rStyle w:val="Strong"/>
        </w:rPr>
        <w:t>), min(</w:t>
      </w:r>
      <w:proofErr w:type="spellStart"/>
      <w:r w:rsidRPr="00AE591D">
        <w:rPr>
          <w:rStyle w:val="Strong"/>
        </w:rPr>
        <w:t>lst</w:t>
      </w:r>
      <w:proofErr w:type="spellEnd"/>
      <w:r w:rsidRPr="00AE591D">
        <w:rPr>
          <w:rStyle w:val="Strong"/>
        </w:rPr>
        <w:t>), sum(</w:t>
      </w:r>
      <w:proofErr w:type="spellStart"/>
      <w:r w:rsidRPr="00AE591D">
        <w:rPr>
          <w:rStyle w:val="Strong"/>
        </w:rPr>
        <w:t>lst</w:t>
      </w:r>
      <w:proofErr w:type="spellEnd"/>
      <w:r w:rsidRPr="00AE591D">
        <w:rPr>
          <w:rStyle w:val="Strong"/>
        </w:rPr>
        <w:t>)</w:t>
      </w:r>
      <w:r w:rsidRPr="00AE591D">
        <w:rPr>
          <w:rStyle w:val="Strong"/>
        </w:rPr>
        <w:br/>
        <w:t>print(</w:t>
      </w:r>
      <w:proofErr w:type="spellStart"/>
      <w:r w:rsidRPr="00AE591D">
        <w:rPr>
          <w:rStyle w:val="Strong"/>
        </w:rPr>
        <w:t>list_operations</w:t>
      </w:r>
      <w:proofErr w:type="spellEnd"/>
      <w:r w:rsidRPr="00AE591D">
        <w:rPr>
          <w:rStyle w:val="Strong"/>
        </w:rPr>
        <w:t>([1,2,3,4,5]))</w:t>
      </w:r>
    </w:p>
    <w:p w:rsidR="00AE591D" w:rsidRPr="00AE591D" w:rsidRDefault="00AE591D" w:rsidP="00AE591D">
      <w:pPr>
        <w:pStyle w:val="Heading1"/>
        <w:rPr>
          <w:rStyle w:val="Strong"/>
        </w:rPr>
      </w:pPr>
      <w:r w:rsidRPr="00AE591D">
        <w:rPr>
          <w:rStyle w:val="Strong"/>
        </w:rPr>
        <w:t>30) How will you compare two lists?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t>Two lists can be compared using '==' operator to check if elements are e</w:t>
      </w:r>
      <w:r w:rsidR="005978BE">
        <w:rPr>
          <w:rStyle w:val="Strong"/>
        </w:rPr>
        <w:t xml:space="preserve"> </w:t>
      </w:r>
      <w:proofErr w:type="spellStart"/>
      <w:r w:rsidRPr="00AE591D">
        <w:rPr>
          <w:rStyle w:val="Strong"/>
        </w:rPr>
        <w:t>ual</w:t>
      </w:r>
      <w:proofErr w:type="spellEnd"/>
      <w:r w:rsidRPr="00AE591D">
        <w:rPr>
          <w:rStyle w:val="Strong"/>
        </w:rPr>
        <w:t xml:space="preserve"> and in the same order:</w:t>
      </w:r>
      <w:r w:rsidRPr="00AE591D">
        <w:rPr>
          <w:rStyle w:val="Strong"/>
        </w:rPr>
        <w:br/>
        <w:t>list1 == list2</w:t>
      </w:r>
    </w:p>
    <w:p w:rsidR="00AE591D" w:rsidRPr="00AE591D" w:rsidRDefault="00AE591D" w:rsidP="00AE591D">
      <w:pPr>
        <w:pStyle w:val="Heading1"/>
        <w:rPr>
          <w:rStyle w:val="Strong"/>
        </w:rPr>
      </w:pPr>
      <w:r w:rsidRPr="00AE591D">
        <w:rPr>
          <w:rStyle w:val="Strong"/>
        </w:rPr>
        <w:t>31) Write a Python program to count strings where string length &gt;=2 and first and last character are same.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t>Program:</w:t>
      </w:r>
      <w:r w:rsidRPr="00AE591D">
        <w:rPr>
          <w:rStyle w:val="Strong"/>
        </w:rPr>
        <w:br/>
      </w:r>
      <w:proofErr w:type="spellStart"/>
      <w:r w:rsidRPr="00AE591D">
        <w:rPr>
          <w:rStyle w:val="Strong"/>
        </w:rPr>
        <w:t>def</w:t>
      </w:r>
      <w:proofErr w:type="spellEnd"/>
      <w:r w:rsidRPr="00AE591D">
        <w:rPr>
          <w:rStyle w:val="Strong"/>
        </w:rPr>
        <w:t xml:space="preserve"> </w:t>
      </w:r>
      <w:proofErr w:type="spellStart"/>
      <w:r w:rsidRPr="00AE591D">
        <w:rPr>
          <w:rStyle w:val="Strong"/>
        </w:rPr>
        <w:t>match_words</w:t>
      </w:r>
      <w:proofErr w:type="spellEnd"/>
      <w:r w:rsidRPr="00AE591D">
        <w:rPr>
          <w:rStyle w:val="Strong"/>
        </w:rPr>
        <w:t>(words):</w:t>
      </w:r>
      <w:r w:rsidRPr="00AE591D">
        <w:rPr>
          <w:rStyle w:val="Strong"/>
        </w:rPr>
        <w:br/>
        <w:t xml:space="preserve">    count = 0</w:t>
      </w:r>
      <w:r w:rsidRPr="00AE591D">
        <w:rPr>
          <w:rStyle w:val="Strong"/>
        </w:rPr>
        <w:br/>
        <w:t xml:space="preserve">    for w in words:</w:t>
      </w:r>
      <w:r w:rsidRPr="00AE591D">
        <w:rPr>
          <w:rStyle w:val="Strong"/>
        </w:rPr>
        <w:br/>
        <w:t xml:space="preserve">        if </w:t>
      </w:r>
      <w:proofErr w:type="spellStart"/>
      <w:r w:rsidRPr="00AE591D">
        <w:rPr>
          <w:rStyle w:val="Strong"/>
        </w:rPr>
        <w:t>len</w:t>
      </w:r>
      <w:proofErr w:type="spellEnd"/>
      <w:r w:rsidRPr="00AE591D">
        <w:rPr>
          <w:rStyle w:val="Strong"/>
        </w:rPr>
        <w:t>(w) &gt;= 2 and w[0] == w[-1]:</w:t>
      </w:r>
      <w:r w:rsidRPr="00AE591D">
        <w:rPr>
          <w:rStyle w:val="Strong"/>
        </w:rPr>
        <w:br/>
        <w:t xml:space="preserve">            count += 1</w:t>
      </w:r>
      <w:r w:rsidRPr="00AE591D">
        <w:rPr>
          <w:rStyle w:val="Strong"/>
        </w:rPr>
        <w:br/>
        <w:t xml:space="preserve">    return count</w:t>
      </w:r>
      <w:r w:rsidRPr="00AE591D">
        <w:rPr>
          <w:rStyle w:val="Strong"/>
        </w:rPr>
        <w:br/>
        <w:t>print(</w:t>
      </w:r>
      <w:proofErr w:type="spellStart"/>
      <w:r w:rsidRPr="00AE591D">
        <w:rPr>
          <w:rStyle w:val="Strong"/>
        </w:rPr>
        <w:t>match_words</w:t>
      </w:r>
      <w:proofErr w:type="spellEnd"/>
      <w:r w:rsidRPr="00AE591D">
        <w:rPr>
          <w:rStyle w:val="Strong"/>
        </w:rPr>
        <w:t>(['abc','xyz','aba','1221']))</w:t>
      </w:r>
    </w:p>
    <w:p w:rsidR="00AE591D" w:rsidRPr="00AE591D" w:rsidRDefault="00AE591D" w:rsidP="00AE591D">
      <w:pPr>
        <w:pStyle w:val="Heading1"/>
        <w:rPr>
          <w:rStyle w:val="Strong"/>
        </w:rPr>
      </w:pPr>
      <w:r w:rsidRPr="00AE591D">
        <w:rPr>
          <w:rStyle w:val="Strong"/>
        </w:rPr>
        <w:lastRenderedPageBreak/>
        <w:t>32) Write a Python program to remove duplicates from a list.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t>Program:</w:t>
      </w:r>
      <w:r w:rsidRPr="00AE591D">
        <w:rPr>
          <w:rStyle w:val="Strong"/>
        </w:rPr>
        <w:br/>
        <w:t>list1 = [1,2,2,3,4,4]</w:t>
      </w:r>
      <w:r w:rsidRPr="00AE591D">
        <w:rPr>
          <w:rStyle w:val="Strong"/>
        </w:rPr>
        <w:br/>
        <w:t>list1 = list(set(list1))</w:t>
      </w:r>
      <w:r w:rsidRPr="00AE591D">
        <w:rPr>
          <w:rStyle w:val="Strong"/>
        </w:rPr>
        <w:br/>
        <w:t>print(list1)</w:t>
      </w:r>
    </w:p>
    <w:p w:rsidR="00AE591D" w:rsidRPr="00AE591D" w:rsidRDefault="00AE591D" w:rsidP="00AE591D">
      <w:pPr>
        <w:pStyle w:val="Heading1"/>
        <w:rPr>
          <w:rStyle w:val="Strong"/>
        </w:rPr>
      </w:pPr>
      <w:r w:rsidRPr="00AE591D">
        <w:rPr>
          <w:rStyle w:val="Strong"/>
        </w:rPr>
        <w:t>33) Write a Python program to check a list is empty or not.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t>list1 = []</w:t>
      </w:r>
      <w:r w:rsidRPr="00AE591D">
        <w:rPr>
          <w:rStyle w:val="Strong"/>
        </w:rPr>
        <w:br/>
        <w:t>if not list1:</w:t>
      </w:r>
      <w:r w:rsidRPr="00AE591D">
        <w:rPr>
          <w:rStyle w:val="Strong"/>
        </w:rPr>
        <w:br/>
        <w:t xml:space="preserve">    print('Empty')</w:t>
      </w:r>
      <w:r w:rsidRPr="00AE591D">
        <w:rPr>
          <w:rStyle w:val="Strong"/>
        </w:rPr>
        <w:br/>
        <w:t>else:</w:t>
      </w:r>
      <w:r w:rsidRPr="00AE591D">
        <w:rPr>
          <w:rStyle w:val="Strong"/>
        </w:rPr>
        <w:br/>
        <w:t xml:space="preserve">    print('Not Empty')</w:t>
      </w:r>
    </w:p>
    <w:p w:rsidR="00AE591D" w:rsidRPr="00AE591D" w:rsidRDefault="00AE591D" w:rsidP="00AE591D">
      <w:pPr>
        <w:pStyle w:val="Heading1"/>
        <w:rPr>
          <w:rStyle w:val="Strong"/>
        </w:rPr>
      </w:pPr>
      <w:r w:rsidRPr="00AE591D">
        <w:rPr>
          <w:rStyle w:val="Strong"/>
        </w:rPr>
        <w:t>34) Write a Python function that takes two lists and returns true if they have at least one common member.</w:t>
      </w:r>
    </w:p>
    <w:p w:rsidR="00AE591D" w:rsidRPr="00AE591D" w:rsidRDefault="00AE591D" w:rsidP="00AE591D">
      <w:pPr>
        <w:rPr>
          <w:rStyle w:val="Strong"/>
        </w:rPr>
      </w:pPr>
      <w:proofErr w:type="spellStart"/>
      <w:r w:rsidRPr="00AE591D">
        <w:rPr>
          <w:rStyle w:val="Strong"/>
        </w:rPr>
        <w:t>def</w:t>
      </w:r>
      <w:proofErr w:type="spellEnd"/>
      <w:r w:rsidRPr="00AE591D">
        <w:rPr>
          <w:rStyle w:val="Strong"/>
        </w:rPr>
        <w:t xml:space="preserve"> </w:t>
      </w:r>
      <w:proofErr w:type="spellStart"/>
      <w:r w:rsidRPr="00AE591D">
        <w:rPr>
          <w:rStyle w:val="Strong"/>
        </w:rPr>
        <w:t>common_member</w:t>
      </w:r>
      <w:proofErr w:type="spellEnd"/>
      <w:r w:rsidRPr="00AE591D">
        <w:rPr>
          <w:rStyle w:val="Strong"/>
        </w:rPr>
        <w:t>(a, b):</w:t>
      </w:r>
      <w:r w:rsidRPr="00AE591D">
        <w:rPr>
          <w:rStyle w:val="Strong"/>
        </w:rPr>
        <w:br/>
        <w:t xml:space="preserve">    return any(</w:t>
      </w:r>
      <w:proofErr w:type="spellStart"/>
      <w:r w:rsidRPr="00AE591D">
        <w:rPr>
          <w:rStyle w:val="Strong"/>
        </w:rPr>
        <w:t>i</w:t>
      </w:r>
      <w:proofErr w:type="spellEnd"/>
      <w:r w:rsidRPr="00AE591D">
        <w:rPr>
          <w:rStyle w:val="Strong"/>
        </w:rPr>
        <w:t xml:space="preserve"> in a for </w:t>
      </w:r>
      <w:proofErr w:type="spellStart"/>
      <w:r w:rsidRPr="00AE591D">
        <w:rPr>
          <w:rStyle w:val="Strong"/>
        </w:rPr>
        <w:t>i</w:t>
      </w:r>
      <w:proofErr w:type="spellEnd"/>
      <w:r w:rsidRPr="00AE591D">
        <w:rPr>
          <w:rStyle w:val="Strong"/>
        </w:rPr>
        <w:t xml:space="preserve"> in b)</w:t>
      </w:r>
      <w:r w:rsidRPr="00AE591D">
        <w:rPr>
          <w:rStyle w:val="Strong"/>
        </w:rPr>
        <w:br/>
        <w:t>print(</w:t>
      </w:r>
      <w:proofErr w:type="spellStart"/>
      <w:r w:rsidRPr="00AE591D">
        <w:rPr>
          <w:rStyle w:val="Strong"/>
        </w:rPr>
        <w:t>common_member</w:t>
      </w:r>
      <w:proofErr w:type="spellEnd"/>
      <w:r w:rsidRPr="00AE591D">
        <w:rPr>
          <w:rStyle w:val="Strong"/>
        </w:rPr>
        <w:t>([1,2,3],[4,5,3]))</w:t>
      </w:r>
    </w:p>
    <w:p w:rsidR="00AE591D" w:rsidRPr="00AE591D" w:rsidRDefault="00AE591D" w:rsidP="00AE591D">
      <w:pPr>
        <w:pStyle w:val="Heading1"/>
        <w:rPr>
          <w:rStyle w:val="Strong"/>
        </w:rPr>
      </w:pPr>
      <w:r w:rsidRPr="00AE591D">
        <w:rPr>
          <w:rStyle w:val="Strong"/>
        </w:rPr>
        <w:t>35) Write a Python program to generate list of s</w:t>
      </w:r>
      <w:r w:rsidR="005978BE">
        <w:rPr>
          <w:rStyle w:val="Strong"/>
        </w:rPr>
        <w:t xml:space="preserve"> </w:t>
      </w:r>
      <w:proofErr w:type="spellStart"/>
      <w:r w:rsidRPr="00AE591D">
        <w:rPr>
          <w:rStyle w:val="Strong"/>
        </w:rPr>
        <w:t>uares</w:t>
      </w:r>
      <w:proofErr w:type="spellEnd"/>
      <w:r w:rsidRPr="00AE591D">
        <w:rPr>
          <w:rStyle w:val="Strong"/>
        </w:rPr>
        <w:t xml:space="preserve"> of numbers between 1 and 30.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t>s</w:t>
      </w:r>
      <w:r w:rsidR="005978BE">
        <w:rPr>
          <w:rStyle w:val="Strong"/>
        </w:rPr>
        <w:t xml:space="preserve"> </w:t>
      </w:r>
      <w:proofErr w:type="spellStart"/>
      <w:r w:rsidRPr="00AE591D">
        <w:rPr>
          <w:rStyle w:val="Strong"/>
        </w:rPr>
        <w:t>uares</w:t>
      </w:r>
      <w:proofErr w:type="spellEnd"/>
      <w:r w:rsidRPr="00AE591D">
        <w:rPr>
          <w:rStyle w:val="Strong"/>
        </w:rPr>
        <w:t xml:space="preserve"> = [x**2 for x in range(1,31)]</w:t>
      </w:r>
      <w:r w:rsidRPr="00AE591D">
        <w:rPr>
          <w:rStyle w:val="Strong"/>
        </w:rPr>
        <w:br/>
        <w:t>print(s</w:t>
      </w:r>
      <w:r w:rsidR="005978BE">
        <w:rPr>
          <w:rStyle w:val="Strong"/>
        </w:rPr>
        <w:t xml:space="preserve"> </w:t>
      </w:r>
      <w:proofErr w:type="spellStart"/>
      <w:r w:rsidRPr="00AE591D">
        <w:rPr>
          <w:rStyle w:val="Strong"/>
        </w:rPr>
        <w:t>uares</w:t>
      </w:r>
      <w:proofErr w:type="spellEnd"/>
      <w:r w:rsidRPr="00AE591D">
        <w:rPr>
          <w:rStyle w:val="Strong"/>
        </w:rPr>
        <w:t>[:5])</w:t>
      </w:r>
      <w:r w:rsidRPr="00AE591D">
        <w:rPr>
          <w:rStyle w:val="Strong"/>
        </w:rPr>
        <w:br/>
        <w:t>print(s</w:t>
      </w:r>
      <w:r w:rsidR="005978BE">
        <w:rPr>
          <w:rStyle w:val="Strong"/>
        </w:rPr>
        <w:t xml:space="preserve"> </w:t>
      </w:r>
      <w:proofErr w:type="spellStart"/>
      <w:r w:rsidRPr="00AE591D">
        <w:rPr>
          <w:rStyle w:val="Strong"/>
        </w:rPr>
        <w:t>uares</w:t>
      </w:r>
      <w:proofErr w:type="spellEnd"/>
      <w:r w:rsidRPr="00AE591D">
        <w:rPr>
          <w:rStyle w:val="Strong"/>
        </w:rPr>
        <w:t>[-5:])</w:t>
      </w:r>
    </w:p>
    <w:p w:rsidR="00AE591D" w:rsidRPr="00AE591D" w:rsidRDefault="00AE591D" w:rsidP="00AE591D">
      <w:pPr>
        <w:pStyle w:val="Heading1"/>
        <w:rPr>
          <w:rStyle w:val="Strong"/>
        </w:rPr>
      </w:pPr>
      <w:r w:rsidRPr="00AE591D">
        <w:rPr>
          <w:rStyle w:val="Strong"/>
        </w:rPr>
        <w:t xml:space="preserve">36) Write a Python function that takes a list and returns a new list with </w:t>
      </w:r>
      <w:proofErr w:type="spellStart"/>
      <w:r w:rsidRPr="00AE591D">
        <w:rPr>
          <w:rStyle w:val="Strong"/>
        </w:rPr>
        <w:t>uni</w:t>
      </w:r>
      <w:proofErr w:type="spellEnd"/>
      <w:r w:rsidR="005978BE">
        <w:rPr>
          <w:rStyle w:val="Strong"/>
        </w:rPr>
        <w:t xml:space="preserve"> </w:t>
      </w:r>
      <w:proofErr w:type="spellStart"/>
      <w:r w:rsidRPr="00AE591D">
        <w:rPr>
          <w:rStyle w:val="Strong"/>
        </w:rPr>
        <w:t>ue</w:t>
      </w:r>
      <w:proofErr w:type="spellEnd"/>
      <w:r w:rsidRPr="00AE591D">
        <w:rPr>
          <w:rStyle w:val="Strong"/>
        </w:rPr>
        <w:t xml:space="preserve"> elements.</w:t>
      </w:r>
    </w:p>
    <w:p w:rsidR="00AE591D" w:rsidRPr="00AE591D" w:rsidRDefault="00AE591D" w:rsidP="00AE591D">
      <w:pPr>
        <w:rPr>
          <w:rStyle w:val="Strong"/>
        </w:rPr>
      </w:pPr>
      <w:proofErr w:type="spellStart"/>
      <w:r w:rsidRPr="00AE591D">
        <w:rPr>
          <w:rStyle w:val="Strong"/>
        </w:rPr>
        <w:t>def</w:t>
      </w:r>
      <w:proofErr w:type="spellEnd"/>
      <w:r w:rsidRPr="00AE591D">
        <w:rPr>
          <w:rStyle w:val="Strong"/>
        </w:rPr>
        <w:t xml:space="preserve"> </w:t>
      </w:r>
      <w:proofErr w:type="spellStart"/>
      <w:r w:rsidRPr="00AE591D">
        <w:rPr>
          <w:rStyle w:val="Strong"/>
        </w:rPr>
        <w:t>uni</w:t>
      </w:r>
      <w:proofErr w:type="spellEnd"/>
      <w:r w:rsidR="005978BE">
        <w:rPr>
          <w:rStyle w:val="Strong"/>
        </w:rPr>
        <w:t xml:space="preserve"> </w:t>
      </w:r>
      <w:proofErr w:type="spellStart"/>
      <w:r w:rsidRPr="00AE591D">
        <w:rPr>
          <w:rStyle w:val="Strong"/>
        </w:rPr>
        <w:t>ue_list</w:t>
      </w:r>
      <w:proofErr w:type="spellEnd"/>
      <w:r w:rsidRPr="00AE591D">
        <w:rPr>
          <w:rStyle w:val="Strong"/>
        </w:rPr>
        <w:t>(</w:t>
      </w:r>
      <w:proofErr w:type="spellStart"/>
      <w:r w:rsidRPr="00AE591D">
        <w:rPr>
          <w:rStyle w:val="Strong"/>
        </w:rPr>
        <w:t>lst</w:t>
      </w:r>
      <w:proofErr w:type="spellEnd"/>
      <w:r w:rsidRPr="00AE591D">
        <w:rPr>
          <w:rStyle w:val="Strong"/>
        </w:rPr>
        <w:t>):</w:t>
      </w:r>
      <w:r w:rsidRPr="00AE591D">
        <w:rPr>
          <w:rStyle w:val="Strong"/>
        </w:rPr>
        <w:br/>
        <w:t xml:space="preserve">    return list(set(</w:t>
      </w:r>
      <w:proofErr w:type="spellStart"/>
      <w:r w:rsidRPr="00AE591D">
        <w:rPr>
          <w:rStyle w:val="Strong"/>
        </w:rPr>
        <w:t>lst</w:t>
      </w:r>
      <w:proofErr w:type="spellEnd"/>
      <w:r w:rsidRPr="00AE591D">
        <w:rPr>
          <w:rStyle w:val="Strong"/>
        </w:rPr>
        <w:t>))</w:t>
      </w:r>
      <w:r w:rsidRPr="00AE591D">
        <w:rPr>
          <w:rStyle w:val="Strong"/>
        </w:rPr>
        <w:br/>
        <w:t>print(</w:t>
      </w:r>
      <w:proofErr w:type="spellStart"/>
      <w:r w:rsidRPr="00AE591D">
        <w:rPr>
          <w:rStyle w:val="Strong"/>
        </w:rPr>
        <w:t>uni</w:t>
      </w:r>
      <w:proofErr w:type="spellEnd"/>
      <w:r w:rsidR="005978BE">
        <w:rPr>
          <w:rStyle w:val="Strong"/>
        </w:rPr>
        <w:t xml:space="preserve"> </w:t>
      </w:r>
      <w:proofErr w:type="spellStart"/>
      <w:r w:rsidRPr="00AE591D">
        <w:rPr>
          <w:rStyle w:val="Strong"/>
        </w:rPr>
        <w:t>ue_list</w:t>
      </w:r>
      <w:proofErr w:type="spellEnd"/>
      <w:r w:rsidRPr="00AE591D">
        <w:rPr>
          <w:rStyle w:val="Strong"/>
        </w:rPr>
        <w:t>([1,2,2,3,4]))</w:t>
      </w:r>
    </w:p>
    <w:p w:rsidR="00AE591D" w:rsidRPr="00AE591D" w:rsidRDefault="00AE591D" w:rsidP="00AE591D">
      <w:pPr>
        <w:pStyle w:val="Heading1"/>
        <w:rPr>
          <w:rStyle w:val="Strong"/>
        </w:rPr>
      </w:pPr>
      <w:r w:rsidRPr="00AE591D">
        <w:rPr>
          <w:rStyle w:val="Strong"/>
        </w:rPr>
        <w:t>37) Write a Python program to convert a list of characters into a string.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t>s = ['</w:t>
      </w:r>
      <w:proofErr w:type="spellStart"/>
      <w:r w:rsidRPr="00AE591D">
        <w:rPr>
          <w:rStyle w:val="Strong"/>
        </w:rPr>
        <w:t>h','e','l','l','o</w:t>
      </w:r>
      <w:proofErr w:type="spellEnd"/>
      <w:r w:rsidRPr="00AE591D">
        <w:rPr>
          <w:rStyle w:val="Strong"/>
        </w:rPr>
        <w:t>']</w:t>
      </w:r>
      <w:r w:rsidRPr="00AE591D">
        <w:rPr>
          <w:rStyle w:val="Strong"/>
        </w:rPr>
        <w:br/>
        <w:t>print(''.join(s))</w:t>
      </w:r>
    </w:p>
    <w:p w:rsidR="00AE591D" w:rsidRPr="00AE591D" w:rsidRDefault="00AE591D" w:rsidP="00AE591D">
      <w:pPr>
        <w:pStyle w:val="Heading1"/>
        <w:rPr>
          <w:rStyle w:val="Strong"/>
        </w:rPr>
      </w:pPr>
      <w:r w:rsidRPr="00AE591D">
        <w:rPr>
          <w:rStyle w:val="Strong"/>
        </w:rPr>
        <w:lastRenderedPageBreak/>
        <w:t>38) Write a Python program to select an item randomly from a list.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t>import random</w:t>
      </w:r>
      <w:r w:rsidRPr="00AE591D">
        <w:rPr>
          <w:rStyle w:val="Strong"/>
        </w:rPr>
        <w:br/>
        <w:t>items = [1,2,3,4,5]</w:t>
      </w:r>
      <w:r w:rsidRPr="00AE591D">
        <w:rPr>
          <w:rStyle w:val="Strong"/>
        </w:rPr>
        <w:br/>
        <w:t>print(</w:t>
      </w:r>
      <w:proofErr w:type="spellStart"/>
      <w:r w:rsidRPr="00AE591D">
        <w:rPr>
          <w:rStyle w:val="Strong"/>
        </w:rPr>
        <w:t>random.choice</w:t>
      </w:r>
      <w:proofErr w:type="spellEnd"/>
      <w:r w:rsidRPr="00AE591D">
        <w:rPr>
          <w:rStyle w:val="Strong"/>
        </w:rPr>
        <w:t>(items))</w:t>
      </w:r>
    </w:p>
    <w:p w:rsidR="00AE591D" w:rsidRPr="00AE591D" w:rsidRDefault="00AE591D" w:rsidP="00AE591D">
      <w:pPr>
        <w:pStyle w:val="Heading1"/>
        <w:rPr>
          <w:rStyle w:val="Strong"/>
        </w:rPr>
      </w:pPr>
      <w:r w:rsidRPr="00AE591D">
        <w:rPr>
          <w:rStyle w:val="Strong"/>
        </w:rPr>
        <w:t>39) Write a Python program to find the second smallest number in a list.</w:t>
      </w:r>
    </w:p>
    <w:p w:rsidR="00AE591D" w:rsidRPr="00AE591D" w:rsidRDefault="00AE591D" w:rsidP="00AE591D">
      <w:pPr>
        <w:rPr>
          <w:rStyle w:val="Strong"/>
        </w:rPr>
      </w:pPr>
      <w:proofErr w:type="spellStart"/>
      <w:r w:rsidRPr="00AE591D">
        <w:rPr>
          <w:rStyle w:val="Strong"/>
        </w:rPr>
        <w:t>lst</w:t>
      </w:r>
      <w:proofErr w:type="spellEnd"/>
      <w:r w:rsidRPr="00AE591D">
        <w:rPr>
          <w:rStyle w:val="Strong"/>
        </w:rPr>
        <w:t xml:space="preserve"> = [1, 2, 3, 4]</w:t>
      </w:r>
      <w:r w:rsidRPr="00AE591D">
        <w:rPr>
          <w:rStyle w:val="Strong"/>
        </w:rPr>
        <w:br/>
      </w:r>
      <w:proofErr w:type="spellStart"/>
      <w:r w:rsidRPr="00AE591D">
        <w:rPr>
          <w:rStyle w:val="Strong"/>
        </w:rPr>
        <w:t>lst.sort</w:t>
      </w:r>
      <w:proofErr w:type="spellEnd"/>
      <w:r w:rsidRPr="00AE591D">
        <w:rPr>
          <w:rStyle w:val="Strong"/>
        </w:rPr>
        <w:t>()</w:t>
      </w:r>
      <w:r w:rsidRPr="00AE591D">
        <w:rPr>
          <w:rStyle w:val="Strong"/>
        </w:rPr>
        <w:br/>
        <w:t>print(</w:t>
      </w:r>
      <w:proofErr w:type="spellStart"/>
      <w:r w:rsidRPr="00AE591D">
        <w:rPr>
          <w:rStyle w:val="Strong"/>
        </w:rPr>
        <w:t>lst</w:t>
      </w:r>
      <w:proofErr w:type="spellEnd"/>
      <w:r w:rsidRPr="00AE591D">
        <w:rPr>
          <w:rStyle w:val="Strong"/>
        </w:rPr>
        <w:t>[1])</w:t>
      </w:r>
    </w:p>
    <w:p w:rsidR="00AE591D" w:rsidRPr="00AE591D" w:rsidRDefault="00AE591D" w:rsidP="00AE591D">
      <w:pPr>
        <w:pStyle w:val="Heading1"/>
        <w:rPr>
          <w:rStyle w:val="Strong"/>
        </w:rPr>
      </w:pPr>
      <w:r w:rsidRPr="00AE591D">
        <w:rPr>
          <w:rStyle w:val="Strong"/>
        </w:rPr>
        <w:t xml:space="preserve">40) Write a Python program to get </w:t>
      </w:r>
      <w:proofErr w:type="spellStart"/>
      <w:r w:rsidRPr="00AE591D">
        <w:rPr>
          <w:rStyle w:val="Strong"/>
        </w:rPr>
        <w:t>uni</w:t>
      </w:r>
      <w:proofErr w:type="spellEnd"/>
      <w:r w:rsidR="005978BE">
        <w:rPr>
          <w:rStyle w:val="Strong"/>
        </w:rPr>
        <w:t xml:space="preserve"> </w:t>
      </w:r>
      <w:proofErr w:type="spellStart"/>
      <w:r w:rsidRPr="00AE591D">
        <w:rPr>
          <w:rStyle w:val="Strong"/>
        </w:rPr>
        <w:t>ue</w:t>
      </w:r>
      <w:proofErr w:type="spellEnd"/>
      <w:r w:rsidRPr="00AE591D">
        <w:rPr>
          <w:rStyle w:val="Strong"/>
        </w:rPr>
        <w:t xml:space="preserve"> values from a list.</w:t>
      </w:r>
    </w:p>
    <w:p w:rsidR="00AE591D" w:rsidRPr="00AE591D" w:rsidRDefault="00AE591D" w:rsidP="00AE591D">
      <w:pPr>
        <w:rPr>
          <w:rStyle w:val="Strong"/>
        </w:rPr>
      </w:pPr>
      <w:proofErr w:type="spellStart"/>
      <w:r w:rsidRPr="00AE591D">
        <w:rPr>
          <w:rStyle w:val="Strong"/>
        </w:rPr>
        <w:t>lst</w:t>
      </w:r>
      <w:proofErr w:type="spellEnd"/>
      <w:r w:rsidRPr="00AE591D">
        <w:rPr>
          <w:rStyle w:val="Strong"/>
        </w:rPr>
        <w:t xml:space="preserve"> = [1,2,2,3,4,4]</w:t>
      </w:r>
      <w:r w:rsidRPr="00AE591D">
        <w:rPr>
          <w:rStyle w:val="Strong"/>
        </w:rPr>
        <w:br/>
        <w:t>print(list(set(</w:t>
      </w:r>
      <w:proofErr w:type="spellStart"/>
      <w:r w:rsidRPr="00AE591D">
        <w:rPr>
          <w:rStyle w:val="Strong"/>
        </w:rPr>
        <w:t>lst</w:t>
      </w:r>
      <w:proofErr w:type="spellEnd"/>
      <w:r w:rsidRPr="00AE591D">
        <w:rPr>
          <w:rStyle w:val="Strong"/>
        </w:rPr>
        <w:t>)))</w:t>
      </w:r>
    </w:p>
    <w:p w:rsidR="00AE591D" w:rsidRPr="00AE591D" w:rsidRDefault="00AE591D" w:rsidP="00AE591D">
      <w:pPr>
        <w:pStyle w:val="Heading1"/>
        <w:rPr>
          <w:rStyle w:val="Strong"/>
        </w:rPr>
      </w:pPr>
      <w:r w:rsidRPr="00AE591D">
        <w:rPr>
          <w:rStyle w:val="Strong"/>
        </w:rPr>
        <w:t xml:space="preserve">41) Write a Python program to check whether a list contains a </w:t>
      </w:r>
      <w:proofErr w:type="spellStart"/>
      <w:r w:rsidRPr="00AE591D">
        <w:rPr>
          <w:rStyle w:val="Strong"/>
        </w:rPr>
        <w:t>sublist</w:t>
      </w:r>
      <w:proofErr w:type="spellEnd"/>
      <w:r w:rsidRPr="00AE591D">
        <w:rPr>
          <w:rStyle w:val="Strong"/>
        </w:rPr>
        <w:t>.</w:t>
      </w:r>
    </w:p>
    <w:p w:rsidR="00AE591D" w:rsidRPr="00AE591D" w:rsidRDefault="00AE591D" w:rsidP="00AE591D">
      <w:pPr>
        <w:rPr>
          <w:rStyle w:val="Strong"/>
        </w:rPr>
      </w:pPr>
      <w:proofErr w:type="spellStart"/>
      <w:r w:rsidRPr="00AE591D">
        <w:rPr>
          <w:rStyle w:val="Strong"/>
        </w:rPr>
        <w:t>def</w:t>
      </w:r>
      <w:proofErr w:type="spellEnd"/>
      <w:r w:rsidRPr="00AE591D">
        <w:rPr>
          <w:rStyle w:val="Strong"/>
        </w:rPr>
        <w:t xml:space="preserve"> </w:t>
      </w:r>
      <w:proofErr w:type="spellStart"/>
      <w:r w:rsidRPr="00AE591D">
        <w:rPr>
          <w:rStyle w:val="Strong"/>
        </w:rPr>
        <w:t>is_sublist</w:t>
      </w:r>
      <w:proofErr w:type="spellEnd"/>
      <w:r w:rsidRPr="00AE591D">
        <w:rPr>
          <w:rStyle w:val="Strong"/>
        </w:rPr>
        <w:t>(</w:t>
      </w:r>
      <w:proofErr w:type="spellStart"/>
      <w:r w:rsidRPr="00AE591D">
        <w:rPr>
          <w:rStyle w:val="Strong"/>
        </w:rPr>
        <w:t>lst</w:t>
      </w:r>
      <w:proofErr w:type="spellEnd"/>
      <w:r w:rsidRPr="00AE591D">
        <w:rPr>
          <w:rStyle w:val="Strong"/>
        </w:rPr>
        <w:t>, sub):</w:t>
      </w:r>
      <w:r w:rsidRPr="00AE591D">
        <w:rPr>
          <w:rStyle w:val="Strong"/>
        </w:rPr>
        <w:br/>
        <w:t xml:space="preserve">    return any(</w:t>
      </w:r>
      <w:proofErr w:type="spellStart"/>
      <w:r w:rsidRPr="00AE591D">
        <w:rPr>
          <w:rStyle w:val="Strong"/>
        </w:rPr>
        <w:t>lst</w:t>
      </w:r>
      <w:proofErr w:type="spellEnd"/>
      <w:r w:rsidRPr="00AE591D">
        <w:rPr>
          <w:rStyle w:val="Strong"/>
        </w:rPr>
        <w:t>[</w:t>
      </w:r>
      <w:proofErr w:type="spellStart"/>
      <w:r w:rsidRPr="00AE591D">
        <w:rPr>
          <w:rStyle w:val="Strong"/>
        </w:rPr>
        <w:t>i:i+len</w:t>
      </w:r>
      <w:proofErr w:type="spellEnd"/>
      <w:r w:rsidRPr="00AE591D">
        <w:rPr>
          <w:rStyle w:val="Strong"/>
        </w:rPr>
        <w:t xml:space="preserve">(sub)] == sub for </w:t>
      </w:r>
      <w:proofErr w:type="spellStart"/>
      <w:r w:rsidRPr="00AE591D">
        <w:rPr>
          <w:rStyle w:val="Strong"/>
        </w:rPr>
        <w:t>i</w:t>
      </w:r>
      <w:proofErr w:type="spellEnd"/>
      <w:r w:rsidRPr="00AE591D">
        <w:rPr>
          <w:rStyle w:val="Strong"/>
        </w:rPr>
        <w:t xml:space="preserve"> in range(</w:t>
      </w:r>
      <w:proofErr w:type="spellStart"/>
      <w:r w:rsidRPr="00AE591D">
        <w:rPr>
          <w:rStyle w:val="Strong"/>
        </w:rPr>
        <w:t>len</w:t>
      </w:r>
      <w:proofErr w:type="spellEnd"/>
      <w:r w:rsidRPr="00AE591D">
        <w:rPr>
          <w:rStyle w:val="Strong"/>
        </w:rPr>
        <w:t>(</w:t>
      </w:r>
      <w:proofErr w:type="spellStart"/>
      <w:r w:rsidRPr="00AE591D">
        <w:rPr>
          <w:rStyle w:val="Strong"/>
        </w:rPr>
        <w:t>lst</w:t>
      </w:r>
      <w:proofErr w:type="spellEnd"/>
      <w:r w:rsidRPr="00AE591D">
        <w:rPr>
          <w:rStyle w:val="Strong"/>
        </w:rPr>
        <w:t>)-</w:t>
      </w:r>
      <w:proofErr w:type="spellStart"/>
      <w:r w:rsidRPr="00AE591D">
        <w:rPr>
          <w:rStyle w:val="Strong"/>
        </w:rPr>
        <w:t>len</w:t>
      </w:r>
      <w:proofErr w:type="spellEnd"/>
      <w:r w:rsidRPr="00AE591D">
        <w:rPr>
          <w:rStyle w:val="Strong"/>
        </w:rPr>
        <w:t>(sub)+1))</w:t>
      </w:r>
      <w:r w:rsidRPr="00AE591D">
        <w:rPr>
          <w:rStyle w:val="Strong"/>
        </w:rPr>
        <w:br/>
        <w:t>print(</w:t>
      </w:r>
      <w:proofErr w:type="spellStart"/>
      <w:r w:rsidRPr="00AE591D">
        <w:rPr>
          <w:rStyle w:val="Strong"/>
        </w:rPr>
        <w:t>is_sublist</w:t>
      </w:r>
      <w:proofErr w:type="spellEnd"/>
      <w:r w:rsidRPr="00AE591D">
        <w:rPr>
          <w:rStyle w:val="Strong"/>
        </w:rPr>
        <w:t>([1,2,3,4],[2,3]))</w:t>
      </w:r>
    </w:p>
    <w:p w:rsidR="00AE591D" w:rsidRPr="00AE591D" w:rsidRDefault="00AE591D" w:rsidP="00AE591D">
      <w:pPr>
        <w:pStyle w:val="Heading1"/>
        <w:rPr>
          <w:rStyle w:val="Strong"/>
        </w:rPr>
      </w:pPr>
      <w:r w:rsidRPr="00AE591D">
        <w:rPr>
          <w:rStyle w:val="Strong"/>
        </w:rPr>
        <w:t>42) Write a Python program to split a list into different variables.</w:t>
      </w:r>
    </w:p>
    <w:p w:rsidR="00AE591D" w:rsidRPr="00AE591D" w:rsidRDefault="00AE591D" w:rsidP="00AE591D">
      <w:pPr>
        <w:rPr>
          <w:rStyle w:val="Strong"/>
        </w:rPr>
      </w:pPr>
      <w:proofErr w:type="spellStart"/>
      <w:r w:rsidRPr="00AE591D">
        <w:rPr>
          <w:rStyle w:val="Strong"/>
        </w:rPr>
        <w:t>lst</w:t>
      </w:r>
      <w:proofErr w:type="spellEnd"/>
      <w:r w:rsidRPr="00AE591D">
        <w:rPr>
          <w:rStyle w:val="Strong"/>
        </w:rPr>
        <w:t xml:space="preserve"> = [1,2,3]</w:t>
      </w:r>
      <w:r w:rsidRPr="00AE591D">
        <w:rPr>
          <w:rStyle w:val="Strong"/>
        </w:rPr>
        <w:br/>
        <w:t xml:space="preserve">a, b, c = </w:t>
      </w:r>
      <w:proofErr w:type="spellStart"/>
      <w:r w:rsidRPr="00AE591D">
        <w:rPr>
          <w:rStyle w:val="Strong"/>
        </w:rPr>
        <w:t>lst</w:t>
      </w:r>
      <w:proofErr w:type="spellEnd"/>
      <w:r w:rsidRPr="00AE591D">
        <w:rPr>
          <w:rStyle w:val="Strong"/>
        </w:rPr>
        <w:br/>
        <w:t>print(a, b, c)</w:t>
      </w:r>
    </w:p>
    <w:p w:rsidR="00AE591D" w:rsidRPr="00AE591D" w:rsidRDefault="00AE591D" w:rsidP="00AE591D">
      <w:pPr>
        <w:pStyle w:val="Heading1"/>
        <w:rPr>
          <w:rStyle w:val="Strong"/>
        </w:rPr>
      </w:pPr>
      <w:r w:rsidRPr="00AE591D">
        <w:rPr>
          <w:rStyle w:val="Strong"/>
        </w:rPr>
        <w:t>43) What is tuple? Difference between list and tuple.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t>Tuple: An ordered, immutable collection of items.</w:t>
      </w:r>
      <w:r w:rsidRPr="00AE591D">
        <w:rPr>
          <w:rStyle w:val="Strong"/>
        </w:rPr>
        <w:br/>
        <w:t>Difference:</w:t>
      </w:r>
      <w:r w:rsidRPr="00AE591D">
        <w:rPr>
          <w:rStyle w:val="Strong"/>
        </w:rPr>
        <w:br/>
        <w:t>- Lists are mutable, tuples are immutable.</w:t>
      </w:r>
      <w:r w:rsidRPr="00AE591D">
        <w:rPr>
          <w:rStyle w:val="Strong"/>
        </w:rPr>
        <w:br/>
        <w:t>- Lists use [], tuples use ().</w:t>
      </w:r>
    </w:p>
    <w:p w:rsidR="00AE591D" w:rsidRPr="00AE591D" w:rsidRDefault="00AE591D" w:rsidP="00AE591D">
      <w:pPr>
        <w:pStyle w:val="Heading1"/>
        <w:rPr>
          <w:rStyle w:val="Strong"/>
        </w:rPr>
      </w:pPr>
      <w:r w:rsidRPr="00AE591D">
        <w:rPr>
          <w:rStyle w:val="Strong"/>
        </w:rPr>
        <w:t>44) Write a Python program to create a tuple with different data types.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t>t = (1, 'hello', 3.14, True)</w:t>
      </w:r>
      <w:r w:rsidRPr="00AE591D">
        <w:rPr>
          <w:rStyle w:val="Strong"/>
        </w:rPr>
        <w:br/>
        <w:t>print(t)</w:t>
      </w:r>
    </w:p>
    <w:p w:rsidR="00AE591D" w:rsidRPr="00AE591D" w:rsidRDefault="00AE591D" w:rsidP="00AE591D">
      <w:pPr>
        <w:pStyle w:val="Heading1"/>
        <w:rPr>
          <w:rStyle w:val="Strong"/>
        </w:rPr>
      </w:pPr>
      <w:r w:rsidRPr="00AE591D">
        <w:rPr>
          <w:rStyle w:val="Strong"/>
        </w:rPr>
        <w:lastRenderedPageBreak/>
        <w:t>45) Write a Python program to unzip a list of tuples into individual lists.</w:t>
      </w:r>
    </w:p>
    <w:p w:rsidR="00AE591D" w:rsidRPr="00AE591D" w:rsidRDefault="00AE591D" w:rsidP="00AE591D">
      <w:pPr>
        <w:rPr>
          <w:rStyle w:val="Strong"/>
        </w:rPr>
      </w:pPr>
      <w:proofErr w:type="spellStart"/>
      <w:r w:rsidRPr="00AE591D">
        <w:rPr>
          <w:rStyle w:val="Strong"/>
        </w:rPr>
        <w:t>lst</w:t>
      </w:r>
      <w:proofErr w:type="spellEnd"/>
      <w:r w:rsidRPr="00AE591D">
        <w:rPr>
          <w:rStyle w:val="Strong"/>
        </w:rPr>
        <w:t xml:space="preserve"> = [(1,2),(3,4),(5,6)]</w:t>
      </w:r>
      <w:r w:rsidRPr="00AE591D">
        <w:rPr>
          <w:rStyle w:val="Strong"/>
        </w:rPr>
        <w:br/>
        <w:t>a, b = zip(*</w:t>
      </w:r>
      <w:proofErr w:type="spellStart"/>
      <w:r w:rsidRPr="00AE591D">
        <w:rPr>
          <w:rStyle w:val="Strong"/>
        </w:rPr>
        <w:t>lst</w:t>
      </w:r>
      <w:proofErr w:type="spellEnd"/>
      <w:r w:rsidRPr="00AE591D">
        <w:rPr>
          <w:rStyle w:val="Strong"/>
        </w:rPr>
        <w:t>)</w:t>
      </w:r>
      <w:r w:rsidRPr="00AE591D">
        <w:rPr>
          <w:rStyle w:val="Strong"/>
        </w:rPr>
        <w:br/>
        <w:t>print(list(a), list(b))</w:t>
      </w:r>
    </w:p>
    <w:p w:rsidR="00AE591D" w:rsidRPr="00AE591D" w:rsidRDefault="00AE591D" w:rsidP="00AE591D">
      <w:pPr>
        <w:rPr>
          <w:rStyle w:val="Strong"/>
        </w:rPr>
      </w:pPr>
    </w:p>
    <w:p w:rsidR="00FB7753" w:rsidRPr="00AE591D" w:rsidRDefault="005978BE">
      <w:pPr>
        <w:pStyle w:val="Heading2"/>
        <w:rPr>
          <w:rStyle w:val="Strong"/>
        </w:rPr>
      </w:pPr>
      <w:r>
        <w:rPr>
          <w:rStyle w:val="Strong"/>
        </w:rPr>
        <w:t xml:space="preserve"> </w:t>
      </w:r>
      <w:r w:rsidR="00450EDC" w:rsidRPr="00AE591D">
        <w:rPr>
          <w:rStyle w:val="Strong"/>
        </w:rPr>
        <w:t>47) How will you create a dictionary using tuples in python?</w:t>
      </w:r>
    </w:p>
    <w:p w:rsidR="00FB7753" w:rsidRPr="00AE591D" w:rsidRDefault="00450EDC">
      <w:pPr>
        <w:rPr>
          <w:rStyle w:val="Strong"/>
        </w:rPr>
      </w:pPr>
      <w:r w:rsidRPr="00AE591D">
        <w:rPr>
          <w:rStyle w:val="Strong"/>
        </w:rPr>
        <w:br/>
        <w:t>tuples = (('name', '</w:t>
      </w:r>
      <w:proofErr w:type="spellStart"/>
      <w:r w:rsidRPr="00AE591D">
        <w:rPr>
          <w:rStyle w:val="Strong"/>
        </w:rPr>
        <w:t>Nikunj</w:t>
      </w:r>
      <w:proofErr w:type="spellEnd"/>
      <w:r w:rsidRPr="00AE591D">
        <w:rPr>
          <w:rStyle w:val="Strong"/>
        </w:rPr>
        <w:t>'), ('age', 25), ('course', 'Data Analysis'))</w:t>
      </w:r>
      <w:r w:rsidRPr="00AE591D">
        <w:rPr>
          <w:rStyle w:val="Strong"/>
        </w:rPr>
        <w:br/>
        <w:t xml:space="preserve">dictionary = </w:t>
      </w:r>
      <w:proofErr w:type="spellStart"/>
      <w:r w:rsidRPr="00AE591D">
        <w:rPr>
          <w:rStyle w:val="Strong"/>
        </w:rPr>
        <w:t>dict</w:t>
      </w:r>
      <w:proofErr w:type="spellEnd"/>
      <w:r w:rsidRPr="00AE591D">
        <w:rPr>
          <w:rStyle w:val="Strong"/>
        </w:rPr>
        <w:t>(tuples)</w:t>
      </w:r>
      <w:r w:rsidRPr="00AE591D">
        <w:rPr>
          <w:rStyle w:val="Strong"/>
        </w:rPr>
        <w:br/>
        <w:t>print(dictionary)</w:t>
      </w:r>
      <w:r w:rsidRPr="00AE591D">
        <w:rPr>
          <w:rStyle w:val="Strong"/>
        </w:rPr>
        <w:br/>
        <w:t># Output: {'name': '</w:t>
      </w:r>
      <w:proofErr w:type="spellStart"/>
      <w:r w:rsidRPr="00AE591D">
        <w:rPr>
          <w:rStyle w:val="Strong"/>
        </w:rPr>
        <w:t>Nikunj</w:t>
      </w:r>
      <w:proofErr w:type="spellEnd"/>
      <w:r w:rsidRPr="00AE591D">
        <w:rPr>
          <w:rStyle w:val="Strong"/>
        </w:rPr>
        <w:t>', 'age': 25, 'course': 'Data Analysis'}</w:t>
      </w:r>
      <w:r w:rsidRPr="00AE591D">
        <w:rPr>
          <w:rStyle w:val="Strong"/>
        </w:rPr>
        <w:br/>
      </w:r>
    </w:p>
    <w:p w:rsidR="00FB7753" w:rsidRPr="00AE591D" w:rsidRDefault="005978BE">
      <w:pPr>
        <w:pStyle w:val="Heading2"/>
        <w:rPr>
          <w:rStyle w:val="Strong"/>
        </w:rPr>
      </w:pPr>
      <w:r>
        <w:rPr>
          <w:rStyle w:val="Strong"/>
        </w:rPr>
        <w:t xml:space="preserve"> </w:t>
      </w:r>
      <w:r w:rsidR="00450EDC" w:rsidRPr="00AE591D">
        <w:rPr>
          <w:rStyle w:val="Strong"/>
        </w:rPr>
        <w:t>48) Writ</w:t>
      </w:r>
      <w:r w:rsidR="00450EDC" w:rsidRPr="00AE591D">
        <w:rPr>
          <w:rStyle w:val="Strong"/>
        </w:rPr>
        <w:t>e a Python script to sort (ascending and descending) a dictionary by value.</w:t>
      </w:r>
    </w:p>
    <w:p w:rsidR="00FB7753" w:rsidRPr="00AE591D" w:rsidRDefault="00450EDC">
      <w:pPr>
        <w:rPr>
          <w:rStyle w:val="Strong"/>
        </w:rPr>
      </w:pPr>
      <w:r w:rsidRPr="00AE591D">
        <w:rPr>
          <w:rStyle w:val="Strong"/>
        </w:rPr>
        <w:br/>
      </w:r>
      <w:proofErr w:type="spellStart"/>
      <w:r w:rsidRPr="00AE591D">
        <w:rPr>
          <w:rStyle w:val="Strong"/>
        </w:rPr>
        <w:t>my_dict</w:t>
      </w:r>
      <w:proofErr w:type="spellEnd"/>
      <w:r w:rsidRPr="00AE591D">
        <w:rPr>
          <w:rStyle w:val="Strong"/>
        </w:rPr>
        <w:t xml:space="preserve"> = {'a': 3, 'b': 1, 'c': 2}</w:t>
      </w:r>
      <w:r w:rsidRPr="00AE591D">
        <w:rPr>
          <w:rStyle w:val="Strong"/>
        </w:rPr>
        <w:br/>
      </w:r>
      <w:proofErr w:type="spellStart"/>
      <w:r w:rsidRPr="00AE591D">
        <w:rPr>
          <w:rStyle w:val="Strong"/>
        </w:rPr>
        <w:t>asc</w:t>
      </w:r>
      <w:proofErr w:type="spellEnd"/>
      <w:r w:rsidRPr="00AE591D">
        <w:rPr>
          <w:rStyle w:val="Strong"/>
        </w:rPr>
        <w:t xml:space="preserve"> = </w:t>
      </w:r>
      <w:proofErr w:type="spellStart"/>
      <w:r w:rsidRPr="00AE591D">
        <w:rPr>
          <w:rStyle w:val="Strong"/>
        </w:rPr>
        <w:t>dict</w:t>
      </w:r>
      <w:proofErr w:type="spellEnd"/>
      <w:r w:rsidRPr="00AE591D">
        <w:rPr>
          <w:rStyle w:val="Strong"/>
        </w:rPr>
        <w:t>(sorted(</w:t>
      </w:r>
      <w:proofErr w:type="spellStart"/>
      <w:r w:rsidRPr="00AE591D">
        <w:rPr>
          <w:rStyle w:val="Strong"/>
        </w:rPr>
        <w:t>my_dict.items</w:t>
      </w:r>
      <w:proofErr w:type="spellEnd"/>
      <w:r w:rsidRPr="00AE591D">
        <w:rPr>
          <w:rStyle w:val="Strong"/>
        </w:rPr>
        <w:t>(), key=lambda item: item[1]))</w:t>
      </w:r>
      <w:r w:rsidRPr="00AE591D">
        <w:rPr>
          <w:rStyle w:val="Strong"/>
        </w:rPr>
        <w:br/>
      </w:r>
      <w:proofErr w:type="spellStart"/>
      <w:r w:rsidRPr="00AE591D">
        <w:rPr>
          <w:rStyle w:val="Strong"/>
        </w:rPr>
        <w:t>desc</w:t>
      </w:r>
      <w:proofErr w:type="spellEnd"/>
      <w:r w:rsidRPr="00AE591D">
        <w:rPr>
          <w:rStyle w:val="Strong"/>
        </w:rPr>
        <w:t xml:space="preserve"> = </w:t>
      </w:r>
      <w:proofErr w:type="spellStart"/>
      <w:r w:rsidRPr="00AE591D">
        <w:rPr>
          <w:rStyle w:val="Strong"/>
        </w:rPr>
        <w:t>dict</w:t>
      </w:r>
      <w:proofErr w:type="spellEnd"/>
      <w:r w:rsidRPr="00AE591D">
        <w:rPr>
          <w:rStyle w:val="Strong"/>
        </w:rPr>
        <w:t>(sorted(</w:t>
      </w:r>
      <w:proofErr w:type="spellStart"/>
      <w:r w:rsidRPr="00AE591D">
        <w:rPr>
          <w:rStyle w:val="Strong"/>
        </w:rPr>
        <w:t>my_dict.items</w:t>
      </w:r>
      <w:proofErr w:type="spellEnd"/>
      <w:r w:rsidRPr="00AE591D">
        <w:rPr>
          <w:rStyle w:val="Strong"/>
        </w:rPr>
        <w:t>(), key=lambda item: item[1], reverse=True))</w:t>
      </w:r>
      <w:r w:rsidRPr="00AE591D">
        <w:rPr>
          <w:rStyle w:val="Strong"/>
        </w:rPr>
        <w:br/>
        <w:t>print</w:t>
      </w:r>
      <w:r w:rsidRPr="00AE591D">
        <w:rPr>
          <w:rStyle w:val="Strong"/>
        </w:rPr>
        <w:t xml:space="preserve">("Ascending:", </w:t>
      </w:r>
      <w:proofErr w:type="spellStart"/>
      <w:r w:rsidRPr="00AE591D">
        <w:rPr>
          <w:rStyle w:val="Strong"/>
        </w:rPr>
        <w:t>asc</w:t>
      </w:r>
      <w:proofErr w:type="spellEnd"/>
      <w:r w:rsidRPr="00AE591D">
        <w:rPr>
          <w:rStyle w:val="Strong"/>
        </w:rPr>
        <w:t>)</w:t>
      </w:r>
      <w:r w:rsidRPr="00AE591D">
        <w:rPr>
          <w:rStyle w:val="Strong"/>
        </w:rPr>
        <w:br/>
        <w:t xml:space="preserve">print("Descending:", </w:t>
      </w:r>
      <w:proofErr w:type="spellStart"/>
      <w:r w:rsidRPr="00AE591D">
        <w:rPr>
          <w:rStyle w:val="Strong"/>
        </w:rPr>
        <w:t>desc</w:t>
      </w:r>
      <w:proofErr w:type="spellEnd"/>
      <w:r w:rsidRPr="00AE591D">
        <w:rPr>
          <w:rStyle w:val="Strong"/>
        </w:rPr>
        <w:t>)</w:t>
      </w:r>
      <w:r w:rsidRPr="00AE591D">
        <w:rPr>
          <w:rStyle w:val="Strong"/>
        </w:rPr>
        <w:br/>
        <w:t># Output: Ascending: {'b': 1, 'c': 2, 'a': 3}</w:t>
      </w:r>
      <w:r w:rsidRPr="00AE591D">
        <w:rPr>
          <w:rStyle w:val="Strong"/>
        </w:rPr>
        <w:br/>
        <w:t>#         Descending: {'a': 3, 'c': 2, 'b': 1}</w:t>
      </w:r>
      <w:r w:rsidRPr="00AE591D">
        <w:rPr>
          <w:rStyle w:val="Strong"/>
        </w:rPr>
        <w:br/>
      </w:r>
    </w:p>
    <w:p w:rsidR="00FB7753" w:rsidRPr="00AE591D" w:rsidRDefault="005978BE">
      <w:pPr>
        <w:pStyle w:val="Heading2"/>
        <w:rPr>
          <w:rStyle w:val="Strong"/>
        </w:rPr>
      </w:pPr>
      <w:r>
        <w:rPr>
          <w:rStyle w:val="Strong"/>
        </w:rPr>
        <w:t xml:space="preserve"> </w:t>
      </w:r>
      <w:r w:rsidR="00450EDC" w:rsidRPr="00AE591D">
        <w:rPr>
          <w:rStyle w:val="Strong"/>
        </w:rPr>
        <w:t>49) Write a Python script to concatenate following dictionaries to create a new one.</w:t>
      </w:r>
    </w:p>
    <w:p w:rsidR="00FB7753" w:rsidRPr="00AE591D" w:rsidRDefault="00450EDC">
      <w:pPr>
        <w:rPr>
          <w:rStyle w:val="Strong"/>
        </w:rPr>
      </w:pPr>
      <w:r w:rsidRPr="00AE591D">
        <w:rPr>
          <w:rStyle w:val="Strong"/>
        </w:rPr>
        <w:br/>
        <w:t>dict1 = {1: 10, 2: 20}</w:t>
      </w:r>
      <w:r w:rsidRPr="00AE591D">
        <w:rPr>
          <w:rStyle w:val="Strong"/>
        </w:rPr>
        <w:br/>
        <w:t>dict2</w:t>
      </w:r>
      <w:r w:rsidRPr="00AE591D">
        <w:rPr>
          <w:rStyle w:val="Strong"/>
        </w:rPr>
        <w:t xml:space="preserve"> = {3: 30, 4: 40}</w:t>
      </w:r>
      <w:r w:rsidRPr="00AE591D">
        <w:rPr>
          <w:rStyle w:val="Strong"/>
        </w:rPr>
        <w:br/>
        <w:t>dict3 = {5: 50, 6: 60}</w:t>
      </w:r>
      <w:r w:rsidRPr="00AE591D">
        <w:rPr>
          <w:rStyle w:val="Strong"/>
        </w:rPr>
        <w:br/>
      </w:r>
      <w:proofErr w:type="spellStart"/>
      <w:r w:rsidRPr="00AE591D">
        <w:rPr>
          <w:rStyle w:val="Strong"/>
        </w:rPr>
        <w:t>new_dict</w:t>
      </w:r>
      <w:proofErr w:type="spellEnd"/>
      <w:r w:rsidRPr="00AE591D">
        <w:rPr>
          <w:rStyle w:val="Strong"/>
        </w:rPr>
        <w:t xml:space="preserve"> = {**dict1, **dict2, **dict3}</w:t>
      </w:r>
      <w:r w:rsidRPr="00AE591D">
        <w:rPr>
          <w:rStyle w:val="Strong"/>
        </w:rPr>
        <w:br/>
        <w:t>print(</w:t>
      </w:r>
      <w:proofErr w:type="spellStart"/>
      <w:r w:rsidRPr="00AE591D">
        <w:rPr>
          <w:rStyle w:val="Strong"/>
        </w:rPr>
        <w:t>new_dict</w:t>
      </w:r>
      <w:proofErr w:type="spellEnd"/>
      <w:r w:rsidRPr="00AE591D">
        <w:rPr>
          <w:rStyle w:val="Strong"/>
        </w:rPr>
        <w:t>)</w:t>
      </w:r>
      <w:r w:rsidRPr="00AE591D">
        <w:rPr>
          <w:rStyle w:val="Strong"/>
        </w:rPr>
        <w:br/>
        <w:t># Output: {1: 10, 2: 20, 3: 30, 4: 40, 5: 50, 6: 60}</w:t>
      </w:r>
      <w:r w:rsidRPr="00AE591D">
        <w:rPr>
          <w:rStyle w:val="Strong"/>
        </w:rPr>
        <w:br/>
      </w:r>
    </w:p>
    <w:p w:rsidR="00FB7753" w:rsidRPr="00AE591D" w:rsidRDefault="005978BE">
      <w:pPr>
        <w:pStyle w:val="Heading2"/>
        <w:rPr>
          <w:rStyle w:val="Strong"/>
        </w:rPr>
      </w:pPr>
      <w:r>
        <w:rPr>
          <w:rStyle w:val="Strong"/>
        </w:rPr>
        <w:t xml:space="preserve"> </w:t>
      </w:r>
      <w:r w:rsidR="00450EDC" w:rsidRPr="00AE591D">
        <w:rPr>
          <w:rStyle w:val="Strong"/>
        </w:rPr>
        <w:t>50) Write a Python script to check if a given key already exists in a dictionary.</w:t>
      </w:r>
    </w:p>
    <w:p w:rsidR="00FB7753" w:rsidRPr="00AE591D" w:rsidRDefault="00450EDC">
      <w:pPr>
        <w:rPr>
          <w:rStyle w:val="Strong"/>
        </w:rPr>
      </w:pPr>
      <w:r w:rsidRPr="00AE591D">
        <w:rPr>
          <w:rStyle w:val="Strong"/>
        </w:rPr>
        <w:br/>
      </w:r>
      <w:proofErr w:type="spellStart"/>
      <w:r w:rsidRPr="00AE591D">
        <w:rPr>
          <w:rStyle w:val="Strong"/>
        </w:rPr>
        <w:t>my_dict</w:t>
      </w:r>
      <w:proofErr w:type="spellEnd"/>
      <w:r w:rsidRPr="00AE591D">
        <w:rPr>
          <w:rStyle w:val="Strong"/>
        </w:rPr>
        <w:t xml:space="preserve"> = {'a': 1, 'b'</w:t>
      </w:r>
      <w:r w:rsidRPr="00AE591D">
        <w:rPr>
          <w:rStyle w:val="Strong"/>
        </w:rPr>
        <w:t>: 2, 'c': 3}</w:t>
      </w:r>
      <w:r w:rsidRPr="00AE591D">
        <w:rPr>
          <w:rStyle w:val="Strong"/>
        </w:rPr>
        <w:br/>
        <w:t>key = 'b'</w:t>
      </w:r>
      <w:r w:rsidRPr="00AE591D">
        <w:rPr>
          <w:rStyle w:val="Strong"/>
        </w:rPr>
        <w:br/>
        <w:t xml:space="preserve">if key in </w:t>
      </w:r>
      <w:proofErr w:type="spellStart"/>
      <w:r w:rsidRPr="00AE591D">
        <w:rPr>
          <w:rStyle w:val="Strong"/>
        </w:rPr>
        <w:t>my_dict</w:t>
      </w:r>
      <w:proofErr w:type="spellEnd"/>
      <w:r w:rsidRPr="00AE591D">
        <w:rPr>
          <w:rStyle w:val="Strong"/>
        </w:rPr>
        <w:t>:</w:t>
      </w:r>
      <w:r w:rsidRPr="00AE591D">
        <w:rPr>
          <w:rStyle w:val="Strong"/>
        </w:rPr>
        <w:br/>
      </w:r>
      <w:r w:rsidRPr="00AE591D">
        <w:rPr>
          <w:rStyle w:val="Strong"/>
        </w:rPr>
        <w:lastRenderedPageBreak/>
        <w:t xml:space="preserve">    print(</w:t>
      </w:r>
      <w:proofErr w:type="spellStart"/>
      <w:r w:rsidRPr="00AE591D">
        <w:rPr>
          <w:rStyle w:val="Strong"/>
        </w:rPr>
        <w:t>f"Key</w:t>
      </w:r>
      <w:proofErr w:type="spellEnd"/>
      <w:r w:rsidRPr="00AE591D">
        <w:rPr>
          <w:rStyle w:val="Strong"/>
        </w:rPr>
        <w:t xml:space="preserve"> '{key}' exists in dictionary")</w:t>
      </w:r>
      <w:r w:rsidRPr="00AE591D">
        <w:rPr>
          <w:rStyle w:val="Strong"/>
        </w:rPr>
        <w:br/>
        <w:t>else:</w:t>
      </w:r>
      <w:r w:rsidRPr="00AE591D">
        <w:rPr>
          <w:rStyle w:val="Strong"/>
        </w:rPr>
        <w:br/>
        <w:t xml:space="preserve">    print(</w:t>
      </w:r>
      <w:proofErr w:type="spellStart"/>
      <w:r w:rsidRPr="00AE591D">
        <w:rPr>
          <w:rStyle w:val="Strong"/>
        </w:rPr>
        <w:t>f"Key</w:t>
      </w:r>
      <w:proofErr w:type="spellEnd"/>
      <w:r w:rsidRPr="00AE591D">
        <w:rPr>
          <w:rStyle w:val="Strong"/>
        </w:rPr>
        <w:t xml:space="preserve"> '{key}' does not exist")</w:t>
      </w:r>
      <w:r w:rsidRPr="00AE591D">
        <w:rPr>
          <w:rStyle w:val="Strong"/>
        </w:rPr>
        <w:br/>
      </w:r>
    </w:p>
    <w:p w:rsidR="00FB7753" w:rsidRPr="00AE591D" w:rsidRDefault="005978BE">
      <w:pPr>
        <w:pStyle w:val="Heading2"/>
        <w:rPr>
          <w:rStyle w:val="Strong"/>
        </w:rPr>
      </w:pPr>
      <w:r>
        <w:rPr>
          <w:rStyle w:val="Strong"/>
        </w:rPr>
        <w:t xml:space="preserve"> </w:t>
      </w:r>
      <w:r w:rsidR="00450EDC" w:rsidRPr="00AE591D">
        <w:rPr>
          <w:rStyle w:val="Strong"/>
        </w:rPr>
        <w:t>51) How Do You Traverse Through a Dictionary Object in Python?</w:t>
      </w:r>
    </w:p>
    <w:p w:rsidR="00FB7753" w:rsidRPr="00AE591D" w:rsidRDefault="00450EDC">
      <w:pPr>
        <w:rPr>
          <w:rStyle w:val="Strong"/>
        </w:rPr>
      </w:pPr>
      <w:r w:rsidRPr="00AE591D">
        <w:rPr>
          <w:rStyle w:val="Strong"/>
        </w:rPr>
        <w:br/>
      </w:r>
      <w:proofErr w:type="spellStart"/>
      <w:r w:rsidRPr="00AE591D">
        <w:rPr>
          <w:rStyle w:val="Strong"/>
        </w:rPr>
        <w:t>my_dict</w:t>
      </w:r>
      <w:proofErr w:type="spellEnd"/>
      <w:r w:rsidRPr="00AE591D">
        <w:rPr>
          <w:rStyle w:val="Strong"/>
        </w:rPr>
        <w:t xml:space="preserve"> = {'a': 1, 'b': 2, 'c': 3}</w:t>
      </w:r>
      <w:r w:rsidRPr="00AE591D">
        <w:rPr>
          <w:rStyle w:val="Strong"/>
        </w:rPr>
        <w:br/>
        <w:t xml:space="preserve">for key, value in </w:t>
      </w:r>
      <w:proofErr w:type="spellStart"/>
      <w:r w:rsidRPr="00AE591D">
        <w:rPr>
          <w:rStyle w:val="Strong"/>
        </w:rPr>
        <w:t>m</w:t>
      </w:r>
      <w:r w:rsidRPr="00AE591D">
        <w:rPr>
          <w:rStyle w:val="Strong"/>
        </w:rPr>
        <w:t>y_dict.items</w:t>
      </w:r>
      <w:proofErr w:type="spellEnd"/>
      <w:r w:rsidRPr="00AE591D">
        <w:rPr>
          <w:rStyle w:val="Strong"/>
        </w:rPr>
        <w:t>():</w:t>
      </w:r>
      <w:r w:rsidRPr="00AE591D">
        <w:rPr>
          <w:rStyle w:val="Strong"/>
        </w:rPr>
        <w:br/>
        <w:t xml:space="preserve">    print(key, ":", value)</w:t>
      </w:r>
      <w:r w:rsidRPr="00AE591D">
        <w:rPr>
          <w:rStyle w:val="Strong"/>
        </w:rPr>
        <w:br/>
      </w:r>
    </w:p>
    <w:p w:rsidR="00FB7753" w:rsidRPr="00AE591D" w:rsidRDefault="005978BE">
      <w:pPr>
        <w:pStyle w:val="Heading2"/>
        <w:rPr>
          <w:rStyle w:val="Strong"/>
        </w:rPr>
      </w:pPr>
      <w:r>
        <w:rPr>
          <w:rStyle w:val="Strong"/>
        </w:rPr>
        <w:t xml:space="preserve"> </w:t>
      </w:r>
      <w:r w:rsidR="00450EDC" w:rsidRPr="00AE591D">
        <w:rPr>
          <w:rStyle w:val="Strong"/>
        </w:rPr>
        <w:t>52) How Do You Check the Presence of a Key in A Dictionary?</w:t>
      </w:r>
    </w:p>
    <w:p w:rsidR="00FB7753" w:rsidRPr="00AE591D" w:rsidRDefault="00450EDC">
      <w:pPr>
        <w:rPr>
          <w:rStyle w:val="Strong"/>
        </w:rPr>
      </w:pPr>
      <w:r w:rsidRPr="00AE591D">
        <w:rPr>
          <w:rStyle w:val="Strong"/>
        </w:rPr>
        <w:br/>
      </w:r>
      <w:proofErr w:type="spellStart"/>
      <w:r w:rsidRPr="00AE591D">
        <w:rPr>
          <w:rStyle w:val="Strong"/>
        </w:rPr>
        <w:t>my_dict</w:t>
      </w:r>
      <w:proofErr w:type="spellEnd"/>
      <w:r w:rsidRPr="00AE591D">
        <w:rPr>
          <w:rStyle w:val="Strong"/>
        </w:rPr>
        <w:t xml:space="preserve"> = {'a': 1, 'b': 2, 'c': 3}</w:t>
      </w:r>
      <w:r w:rsidRPr="00AE591D">
        <w:rPr>
          <w:rStyle w:val="Strong"/>
        </w:rPr>
        <w:br/>
        <w:t xml:space="preserve">print('a' in </w:t>
      </w:r>
      <w:proofErr w:type="spellStart"/>
      <w:r w:rsidRPr="00AE591D">
        <w:rPr>
          <w:rStyle w:val="Strong"/>
        </w:rPr>
        <w:t>my_dict</w:t>
      </w:r>
      <w:proofErr w:type="spellEnd"/>
      <w:r w:rsidRPr="00AE591D">
        <w:rPr>
          <w:rStyle w:val="Strong"/>
        </w:rPr>
        <w:t>)   # True</w:t>
      </w:r>
      <w:r w:rsidRPr="00AE591D">
        <w:rPr>
          <w:rStyle w:val="Strong"/>
        </w:rPr>
        <w:br/>
        <w:t xml:space="preserve">print('z' in </w:t>
      </w:r>
      <w:proofErr w:type="spellStart"/>
      <w:r w:rsidRPr="00AE591D">
        <w:rPr>
          <w:rStyle w:val="Strong"/>
        </w:rPr>
        <w:t>my_dict</w:t>
      </w:r>
      <w:proofErr w:type="spellEnd"/>
      <w:r w:rsidRPr="00AE591D">
        <w:rPr>
          <w:rStyle w:val="Strong"/>
        </w:rPr>
        <w:t>)   # False</w:t>
      </w:r>
      <w:r w:rsidRPr="00AE591D">
        <w:rPr>
          <w:rStyle w:val="Strong"/>
        </w:rPr>
        <w:br/>
      </w:r>
    </w:p>
    <w:p w:rsidR="00FB7753" w:rsidRPr="00AE591D" w:rsidRDefault="005978BE">
      <w:pPr>
        <w:pStyle w:val="Heading2"/>
        <w:rPr>
          <w:rStyle w:val="Strong"/>
        </w:rPr>
      </w:pPr>
      <w:r>
        <w:rPr>
          <w:rStyle w:val="Strong"/>
        </w:rPr>
        <w:t xml:space="preserve"> </w:t>
      </w:r>
      <w:r w:rsidR="00450EDC" w:rsidRPr="00AE591D">
        <w:rPr>
          <w:rStyle w:val="Strong"/>
        </w:rPr>
        <w:t>53) Write a Python script to print a dictionary wh</w:t>
      </w:r>
      <w:r w:rsidR="00450EDC" w:rsidRPr="00AE591D">
        <w:rPr>
          <w:rStyle w:val="Strong"/>
        </w:rPr>
        <w:t>ere the keys are numbers between 1 and 15.</w:t>
      </w:r>
    </w:p>
    <w:p w:rsidR="00FB7753" w:rsidRPr="00AE591D" w:rsidRDefault="00450EDC">
      <w:pPr>
        <w:rPr>
          <w:rStyle w:val="Strong"/>
        </w:rPr>
      </w:pPr>
      <w:r w:rsidRPr="00AE591D">
        <w:rPr>
          <w:rStyle w:val="Strong"/>
        </w:rPr>
        <w:br/>
      </w:r>
      <w:proofErr w:type="spellStart"/>
      <w:r w:rsidRPr="00AE591D">
        <w:rPr>
          <w:rStyle w:val="Strong"/>
        </w:rPr>
        <w:t>my_dict</w:t>
      </w:r>
      <w:proofErr w:type="spellEnd"/>
      <w:r w:rsidRPr="00AE591D">
        <w:rPr>
          <w:rStyle w:val="Strong"/>
        </w:rPr>
        <w:t xml:space="preserve"> = {x: x**2 for x in range(1, 16)}</w:t>
      </w:r>
      <w:r w:rsidRPr="00AE591D">
        <w:rPr>
          <w:rStyle w:val="Strong"/>
        </w:rPr>
        <w:br/>
        <w:t>print(</w:t>
      </w:r>
      <w:proofErr w:type="spellStart"/>
      <w:r w:rsidRPr="00AE591D">
        <w:rPr>
          <w:rStyle w:val="Strong"/>
        </w:rPr>
        <w:t>my_dict</w:t>
      </w:r>
      <w:proofErr w:type="spellEnd"/>
      <w:r w:rsidRPr="00AE591D">
        <w:rPr>
          <w:rStyle w:val="Strong"/>
        </w:rPr>
        <w:t>)</w:t>
      </w:r>
      <w:r w:rsidRPr="00AE591D">
        <w:rPr>
          <w:rStyle w:val="Strong"/>
        </w:rPr>
        <w:br/>
      </w:r>
    </w:p>
    <w:p w:rsidR="00FB7753" w:rsidRPr="00AE591D" w:rsidRDefault="005978BE">
      <w:pPr>
        <w:pStyle w:val="Heading2"/>
        <w:rPr>
          <w:rStyle w:val="Strong"/>
        </w:rPr>
      </w:pPr>
      <w:r>
        <w:rPr>
          <w:rStyle w:val="Strong"/>
        </w:rPr>
        <w:t xml:space="preserve"> </w:t>
      </w:r>
      <w:r w:rsidR="00450EDC" w:rsidRPr="00AE591D">
        <w:rPr>
          <w:rStyle w:val="Strong"/>
        </w:rPr>
        <w:t>54) Write a Python program to check multiple keys exists in a dictionary.</w:t>
      </w:r>
    </w:p>
    <w:p w:rsidR="00FB7753" w:rsidRPr="00AE591D" w:rsidRDefault="00450EDC">
      <w:pPr>
        <w:rPr>
          <w:rStyle w:val="Strong"/>
        </w:rPr>
      </w:pPr>
      <w:r w:rsidRPr="00AE591D">
        <w:rPr>
          <w:rStyle w:val="Strong"/>
        </w:rPr>
        <w:br/>
      </w:r>
      <w:proofErr w:type="spellStart"/>
      <w:r w:rsidRPr="00AE591D">
        <w:rPr>
          <w:rStyle w:val="Strong"/>
        </w:rPr>
        <w:t>my_dict</w:t>
      </w:r>
      <w:proofErr w:type="spellEnd"/>
      <w:r w:rsidRPr="00AE591D">
        <w:rPr>
          <w:rStyle w:val="Strong"/>
        </w:rPr>
        <w:t xml:space="preserve"> = {'a': 1, 'b': 2, 'c': 3, 'd': 4}</w:t>
      </w:r>
      <w:r w:rsidRPr="00AE591D">
        <w:rPr>
          <w:rStyle w:val="Strong"/>
        </w:rPr>
        <w:br/>
        <w:t>keys = ['a', 'b']</w:t>
      </w:r>
      <w:r w:rsidRPr="00AE591D">
        <w:rPr>
          <w:rStyle w:val="Strong"/>
        </w:rPr>
        <w:br/>
        <w:t xml:space="preserve">if all(key in </w:t>
      </w:r>
      <w:proofErr w:type="spellStart"/>
      <w:r w:rsidRPr="00AE591D">
        <w:rPr>
          <w:rStyle w:val="Strong"/>
        </w:rPr>
        <w:t>my_</w:t>
      </w:r>
      <w:r w:rsidRPr="00AE591D">
        <w:rPr>
          <w:rStyle w:val="Strong"/>
        </w:rPr>
        <w:t>dict</w:t>
      </w:r>
      <w:proofErr w:type="spellEnd"/>
      <w:r w:rsidRPr="00AE591D">
        <w:rPr>
          <w:rStyle w:val="Strong"/>
        </w:rPr>
        <w:t xml:space="preserve"> for key in keys):</w:t>
      </w:r>
      <w:r w:rsidRPr="00AE591D">
        <w:rPr>
          <w:rStyle w:val="Strong"/>
        </w:rPr>
        <w:br/>
        <w:t xml:space="preserve">    print("All keys exist")</w:t>
      </w:r>
      <w:r w:rsidRPr="00AE591D">
        <w:rPr>
          <w:rStyle w:val="Strong"/>
        </w:rPr>
        <w:br/>
        <w:t>else:</w:t>
      </w:r>
      <w:r w:rsidRPr="00AE591D">
        <w:rPr>
          <w:rStyle w:val="Strong"/>
        </w:rPr>
        <w:br/>
        <w:t xml:space="preserve">    print("Some keys are missing")</w:t>
      </w:r>
      <w:r w:rsidRPr="00AE591D">
        <w:rPr>
          <w:rStyle w:val="Strong"/>
        </w:rPr>
        <w:br/>
      </w:r>
    </w:p>
    <w:p w:rsidR="00FB7753" w:rsidRPr="00AE591D" w:rsidRDefault="005978BE">
      <w:pPr>
        <w:pStyle w:val="Heading2"/>
        <w:rPr>
          <w:rStyle w:val="Strong"/>
        </w:rPr>
      </w:pPr>
      <w:r>
        <w:rPr>
          <w:rStyle w:val="Strong"/>
        </w:rPr>
        <w:t xml:space="preserve"> </w:t>
      </w:r>
      <w:r w:rsidR="00450EDC" w:rsidRPr="00AE591D">
        <w:rPr>
          <w:rStyle w:val="Strong"/>
        </w:rPr>
        <w:t>55) Write a Python script to merge two Python dictionaries.</w:t>
      </w:r>
    </w:p>
    <w:p w:rsidR="00FB7753" w:rsidRPr="00AE591D" w:rsidRDefault="00450EDC">
      <w:pPr>
        <w:rPr>
          <w:rStyle w:val="Strong"/>
        </w:rPr>
      </w:pPr>
      <w:r w:rsidRPr="00AE591D">
        <w:rPr>
          <w:rStyle w:val="Strong"/>
        </w:rPr>
        <w:br/>
        <w:t>dict1 = {'a': 1, 'b': 2}</w:t>
      </w:r>
      <w:r w:rsidRPr="00AE591D">
        <w:rPr>
          <w:rStyle w:val="Strong"/>
        </w:rPr>
        <w:br/>
        <w:t>dict2 = {'c': 3, 'd': 4}</w:t>
      </w:r>
      <w:r w:rsidRPr="00AE591D">
        <w:rPr>
          <w:rStyle w:val="Strong"/>
        </w:rPr>
        <w:br/>
        <w:t>merged = {**dict1, **dict2}</w:t>
      </w:r>
      <w:r w:rsidRPr="00AE591D">
        <w:rPr>
          <w:rStyle w:val="Strong"/>
        </w:rPr>
        <w:br/>
        <w:t>print(merged)</w:t>
      </w:r>
      <w:r w:rsidRPr="00AE591D">
        <w:rPr>
          <w:rStyle w:val="Strong"/>
        </w:rPr>
        <w:br/>
        <w:t># Output:</w:t>
      </w:r>
      <w:r w:rsidRPr="00AE591D">
        <w:rPr>
          <w:rStyle w:val="Strong"/>
        </w:rPr>
        <w:t xml:space="preserve"> {'a': 1, 'b': 2, 'c': 3, 'd': 4}</w:t>
      </w:r>
      <w:r w:rsidRPr="00AE591D">
        <w:rPr>
          <w:rStyle w:val="Strong"/>
        </w:rPr>
        <w:br/>
      </w:r>
    </w:p>
    <w:p w:rsidR="00FB7753" w:rsidRPr="00AE591D" w:rsidRDefault="005978BE">
      <w:pPr>
        <w:pStyle w:val="Heading2"/>
        <w:rPr>
          <w:rStyle w:val="Strong"/>
        </w:rPr>
      </w:pPr>
      <w:r>
        <w:rPr>
          <w:rStyle w:val="Strong"/>
        </w:rPr>
        <w:lastRenderedPageBreak/>
        <w:t xml:space="preserve"> </w:t>
      </w:r>
      <w:r w:rsidR="00450EDC" w:rsidRPr="00AE591D">
        <w:rPr>
          <w:rStyle w:val="Strong"/>
        </w:rPr>
        <w:t>56) Write a Python program to map two lists into a dictionary.</w:t>
      </w:r>
    </w:p>
    <w:p w:rsidR="00FB7753" w:rsidRPr="00AE591D" w:rsidRDefault="00450EDC">
      <w:pPr>
        <w:rPr>
          <w:rStyle w:val="Strong"/>
        </w:rPr>
      </w:pPr>
      <w:r w:rsidRPr="00AE591D">
        <w:rPr>
          <w:rStyle w:val="Strong"/>
        </w:rPr>
        <w:br/>
        <w:t>from collections import Counter</w:t>
      </w:r>
      <w:r w:rsidRPr="00AE591D">
        <w:rPr>
          <w:rStyle w:val="Strong"/>
        </w:rPr>
        <w:br/>
        <w:t>list1 = ['a', 'b', 'd', 'a', 'b', 'c']</w:t>
      </w:r>
      <w:r w:rsidRPr="00AE591D">
        <w:rPr>
          <w:rStyle w:val="Strong"/>
        </w:rPr>
        <w:br/>
        <w:t>list2 = [400, 400, 400, 400, 400, 300]</w:t>
      </w:r>
      <w:r w:rsidRPr="00AE591D">
        <w:rPr>
          <w:rStyle w:val="Strong"/>
        </w:rPr>
        <w:br/>
        <w:t>result = Counter(</w:t>
      </w:r>
      <w:proofErr w:type="spellStart"/>
      <w:r w:rsidRPr="00AE591D">
        <w:rPr>
          <w:rStyle w:val="Strong"/>
        </w:rPr>
        <w:t>dict</w:t>
      </w:r>
      <w:proofErr w:type="spellEnd"/>
      <w:r w:rsidRPr="00AE591D">
        <w:rPr>
          <w:rStyle w:val="Strong"/>
        </w:rPr>
        <w:t>(zip(list1, list2)))</w:t>
      </w:r>
      <w:r w:rsidRPr="00AE591D">
        <w:rPr>
          <w:rStyle w:val="Strong"/>
        </w:rPr>
        <w:br/>
        <w:t>prin</w:t>
      </w:r>
      <w:r w:rsidRPr="00AE591D">
        <w:rPr>
          <w:rStyle w:val="Strong"/>
        </w:rPr>
        <w:t>t(result)</w:t>
      </w:r>
      <w:r w:rsidRPr="00AE591D">
        <w:rPr>
          <w:rStyle w:val="Strong"/>
        </w:rPr>
        <w:br/>
        <w:t># Output: Counter({'a': 400, 'b': 400, 'd': 400, 'c': 300})</w:t>
      </w:r>
      <w:r w:rsidRPr="00AE591D">
        <w:rPr>
          <w:rStyle w:val="Strong"/>
        </w:rPr>
        <w:br/>
      </w:r>
    </w:p>
    <w:p w:rsidR="00AE591D" w:rsidRPr="00AE591D" w:rsidRDefault="005978BE" w:rsidP="00AE591D">
      <w:pPr>
        <w:pStyle w:val="Heading2"/>
        <w:rPr>
          <w:rStyle w:val="Strong"/>
        </w:rPr>
      </w:pPr>
      <w:r>
        <w:rPr>
          <w:rStyle w:val="Strong"/>
        </w:rPr>
        <w:t xml:space="preserve"> </w:t>
      </w:r>
      <w:r w:rsidR="00AE591D" w:rsidRPr="00AE591D">
        <w:rPr>
          <w:rStyle w:val="Strong"/>
        </w:rPr>
        <w:t>57) Write a Python program to find the highest 3 values in a dictionary.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br/>
      </w:r>
      <w:proofErr w:type="spellStart"/>
      <w:r w:rsidRPr="00AE591D">
        <w:rPr>
          <w:rStyle w:val="Strong"/>
        </w:rPr>
        <w:t>my_dict</w:t>
      </w:r>
      <w:proofErr w:type="spellEnd"/>
      <w:r w:rsidRPr="00AE591D">
        <w:rPr>
          <w:rStyle w:val="Strong"/>
        </w:rPr>
        <w:t xml:space="preserve"> = {'a': 10, 'b': 50, 'c': 30, 'd': 70, 'e': 40}</w:t>
      </w:r>
      <w:r w:rsidRPr="00AE591D">
        <w:rPr>
          <w:rStyle w:val="Strong"/>
        </w:rPr>
        <w:br/>
        <w:t>highest = sorted(</w:t>
      </w:r>
      <w:proofErr w:type="spellStart"/>
      <w:r w:rsidRPr="00AE591D">
        <w:rPr>
          <w:rStyle w:val="Strong"/>
        </w:rPr>
        <w:t>my_dict.values</w:t>
      </w:r>
      <w:proofErr w:type="spellEnd"/>
      <w:r w:rsidRPr="00AE591D">
        <w:rPr>
          <w:rStyle w:val="Strong"/>
        </w:rPr>
        <w:t>(), reverse=True)[:3]</w:t>
      </w:r>
      <w:r w:rsidRPr="00AE591D">
        <w:rPr>
          <w:rStyle w:val="Strong"/>
        </w:rPr>
        <w:br/>
        <w:t>print("Highest 3 values:", highest)</w:t>
      </w:r>
      <w:r w:rsidRPr="00AE591D">
        <w:rPr>
          <w:rStyle w:val="Strong"/>
        </w:rPr>
        <w:br/>
        <w:t># Output: [70, 50, 40]</w:t>
      </w:r>
      <w:r w:rsidRPr="00AE591D">
        <w:rPr>
          <w:rStyle w:val="Strong"/>
        </w:rPr>
        <w:br/>
      </w:r>
    </w:p>
    <w:p w:rsidR="00AE591D" w:rsidRPr="00AE591D" w:rsidRDefault="005978BE" w:rsidP="00AE591D">
      <w:pPr>
        <w:pStyle w:val="Heading2"/>
        <w:rPr>
          <w:rStyle w:val="Strong"/>
        </w:rPr>
      </w:pPr>
      <w:r>
        <w:rPr>
          <w:rStyle w:val="Strong"/>
        </w:rPr>
        <w:t xml:space="preserve"> </w:t>
      </w:r>
      <w:r w:rsidR="00AE591D" w:rsidRPr="00AE591D">
        <w:rPr>
          <w:rStyle w:val="Strong"/>
        </w:rPr>
        <w:t>58) Write a Python program to combine values in python list of dictionaries.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br/>
        <w:t>from collections import Counter</w:t>
      </w:r>
      <w:r w:rsidRPr="00AE591D">
        <w:rPr>
          <w:rStyle w:val="Strong"/>
        </w:rPr>
        <w:br/>
        <w:t>data = [</w:t>
      </w:r>
      <w:r w:rsidRPr="00AE591D">
        <w:rPr>
          <w:rStyle w:val="Strong"/>
        </w:rPr>
        <w:br/>
        <w:t xml:space="preserve">    {'item': 'item1', 'amount': 400},</w:t>
      </w:r>
      <w:r w:rsidRPr="00AE591D">
        <w:rPr>
          <w:rStyle w:val="Strong"/>
        </w:rPr>
        <w:br/>
        <w:t xml:space="preserve">    {'item': 'item2', 'amount': 300},</w:t>
      </w:r>
      <w:r w:rsidRPr="00AE591D">
        <w:rPr>
          <w:rStyle w:val="Strong"/>
        </w:rPr>
        <w:br/>
        <w:t xml:space="preserve">    {'item': 'item1', 'amount': 750}</w:t>
      </w:r>
      <w:r w:rsidRPr="00AE591D">
        <w:rPr>
          <w:rStyle w:val="Strong"/>
        </w:rPr>
        <w:br/>
        <w:t>]</w:t>
      </w:r>
      <w:r w:rsidRPr="00AE591D">
        <w:rPr>
          <w:rStyle w:val="Strong"/>
        </w:rPr>
        <w:br/>
        <w:t>result = Counter()</w:t>
      </w:r>
      <w:r w:rsidRPr="00AE591D">
        <w:rPr>
          <w:rStyle w:val="Strong"/>
        </w:rPr>
        <w:br/>
        <w:t>for d in data:</w:t>
      </w:r>
      <w:r w:rsidRPr="00AE591D">
        <w:rPr>
          <w:rStyle w:val="Strong"/>
        </w:rPr>
        <w:br/>
        <w:t xml:space="preserve">    result[d['item']] += d['amount']</w:t>
      </w:r>
      <w:r w:rsidRPr="00AE591D">
        <w:rPr>
          <w:rStyle w:val="Strong"/>
        </w:rPr>
        <w:br/>
        <w:t>print(result)</w:t>
      </w:r>
      <w:r w:rsidRPr="00AE591D">
        <w:rPr>
          <w:rStyle w:val="Strong"/>
        </w:rPr>
        <w:br/>
        <w:t># Output: Counter({'item1': 1150, 'item2': 300})</w:t>
      </w:r>
      <w:r w:rsidRPr="00AE591D">
        <w:rPr>
          <w:rStyle w:val="Strong"/>
        </w:rPr>
        <w:br/>
      </w:r>
    </w:p>
    <w:p w:rsidR="00AE591D" w:rsidRPr="00AE591D" w:rsidRDefault="005978BE" w:rsidP="00AE591D">
      <w:pPr>
        <w:pStyle w:val="Heading2"/>
        <w:rPr>
          <w:rStyle w:val="Strong"/>
        </w:rPr>
      </w:pPr>
      <w:r>
        <w:rPr>
          <w:rStyle w:val="Strong"/>
        </w:rPr>
        <w:t xml:space="preserve"> </w:t>
      </w:r>
      <w:r w:rsidR="00AE591D" w:rsidRPr="00AE591D">
        <w:rPr>
          <w:rStyle w:val="Strong"/>
        </w:rPr>
        <w:t>59) Write a Python program to create a dictionary from a string (count letters).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br/>
        <w:t>string = "w3resource"</w:t>
      </w:r>
      <w:r w:rsidRPr="00AE591D">
        <w:rPr>
          <w:rStyle w:val="Strong"/>
        </w:rPr>
        <w:br/>
      </w:r>
      <w:proofErr w:type="spellStart"/>
      <w:r w:rsidRPr="00AE591D">
        <w:rPr>
          <w:rStyle w:val="Strong"/>
        </w:rPr>
        <w:t>letter_count</w:t>
      </w:r>
      <w:proofErr w:type="spellEnd"/>
      <w:r w:rsidRPr="00AE591D">
        <w:rPr>
          <w:rStyle w:val="Strong"/>
        </w:rPr>
        <w:t xml:space="preserve"> = {}</w:t>
      </w:r>
      <w:r w:rsidRPr="00AE591D">
        <w:rPr>
          <w:rStyle w:val="Strong"/>
        </w:rPr>
        <w:br/>
        <w:t xml:space="preserve">for </w:t>
      </w:r>
      <w:proofErr w:type="spellStart"/>
      <w:r w:rsidRPr="00AE591D">
        <w:rPr>
          <w:rStyle w:val="Strong"/>
        </w:rPr>
        <w:t>ch</w:t>
      </w:r>
      <w:proofErr w:type="spellEnd"/>
      <w:r w:rsidRPr="00AE591D">
        <w:rPr>
          <w:rStyle w:val="Strong"/>
        </w:rPr>
        <w:t xml:space="preserve"> in string:</w:t>
      </w:r>
      <w:r w:rsidRPr="00AE591D">
        <w:rPr>
          <w:rStyle w:val="Strong"/>
        </w:rPr>
        <w:br/>
        <w:t xml:space="preserve">    </w:t>
      </w:r>
      <w:proofErr w:type="spellStart"/>
      <w:r w:rsidRPr="00AE591D">
        <w:rPr>
          <w:rStyle w:val="Strong"/>
        </w:rPr>
        <w:t>letter_count</w:t>
      </w:r>
      <w:proofErr w:type="spellEnd"/>
      <w:r w:rsidRPr="00AE591D">
        <w:rPr>
          <w:rStyle w:val="Strong"/>
        </w:rPr>
        <w:t>[</w:t>
      </w:r>
      <w:proofErr w:type="spellStart"/>
      <w:r w:rsidRPr="00AE591D">
        <w:rPr>
          <w:rStyle w:val="Strong"/>
        </w:rPr>
        <w:t>ch</w:t>
      </w:r>
      <w:proofErr w:type="spellEnd"/>
      <w:r w:rsidRPr="00AE591D">
        <w:rPr>
          <w:rStyle w:val="Strong"/>
        </w:rPr>
        <w:t xml:space="preserve">] = </w:t>
      </w:r>
      <w:proofErr w:type="spellStart"/>
      <w:r w:rsidRPr="00AE591D">
        <w:rPr>
          <w:rStyle w:val="Strong"/>
        </w:rPr>
        <w:t>letter_count.get</w:t>
      </w:r>
      <w:proofErr w:type="spellEnd"/>
      <w:r w:rsidRPr="00AE591D">
        <w:rPr>
          <w:rStyle w:val="Strong"/>
        </w:rPr>
        <w:t>(</w:t>
      </w:r>
      <w:proofErr w:type="spellStart"/>
      <w:r w:rsidRPr="00AE591D">
        <w:rPr>
          <w:rStyle w:val="Strong"/>
        </w:rPr>
        <w:t>ch</w:t>
      </w:r>
      <w:proofErr w:type="spellEnd"/>
      <w:r w:rsidRPr="00AE591D">
        <w:rPr>
          <w:rStyle w:val="Strong"/>
        </w:rPr>
        <w:t>, 0) + 1</w:t>
      </w:r>
      <w:r w:rsidRPr="00AE591D">
        <w:rPr>
          <w:rStyle w:val="Strong"/>
        </w:rPr>
        <w:br/>
        <w:t>print(</w:t>
      </w:r>
      <w:proofErr w:type="spellStart"/>
      <w:r w:rsidRPr="00AE591D">
        <w:rPr>
          <w:rStyle w:val="Strong"/>
        </w:rPr>
        <w:t>letter_count</w:t>
      </w:r>
      <w:proofErr w:type="spellEnd"/>
      <w:r w:rsidRPr="00AE591D">
        <w:rPr>
          <w:rStyle w:val="Strong"/>
        </w:rPr>
        <w:t>)</w:t>
      </w:r>
      <w:r w:rsidRPr="00AE591D">
        <w:rPr>
          <w:rStyle w:val="Strong"/>
        </w:rPr>
        <w:br/>
        <w:t># Output: {'w': 1, '3': 1, 'r': 2, 'e': 2, 's': 1, 'o': 1, 'u': 1, 'c': 1}</w:t>
      </w:r>
      <w:r w:rsidRPr="00AE591D">
        <w:rPr>
          <w:rStyle w:val="Strong"/>
        </w:rPr>
        <w:br/>
      </w:r>
    </w:p>
    <w:p w:rsidR="00AE591D" w:rsidRPr="00AE591D" w:rsidRDefault="005978BE" w:rsidP="00AE591D">
      <w:pPr>
        <w:pStyle w:val="Heading2"/>
        <w:rPr>
          <w:rStyle w:val="Strong"/>
        </w:rPr>
      </w:pPr>
      <w:r>
        <w:rPr>
          <w:rStyle w:val="Strong"/>
        </w:rPr>
        <w:lastRenderedPageBreak/>
        <w:t xml:space="preserve"> </w:t>
      </w:r>
      <w:r w:rsidR="00AE591D" w:rsidRPr="00AE591D">
        <w:rPr>
          <w:rStyle w:val="Strong"/>
        </w:rPr>
        <w:t>61) Write a Python function to calculate the factorial of a number.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br/>
      </w:r>
      <w:proofErr w:type="spellStart"/>
      <w:r w:rsidRPr="00AE591D">
        <w:rPr>
          <w:rStyle w:val="Strong"/>
        </w:rPr>
        <w:t>def</w:t>
      </w:r>
      <w:proofErr w:type="spellEnd"/>
      <w:r w:rsidRPr="00AE591D">
        <w:rPr>
          <w:rStyle w:val="Strong"/>
        </w:rPr>
        <w:t xml:space="preserve"> factorial(n):</w:t>
      </w:r>
      <w:r w:rsidRPr="00AE591D">
        <w:rPr>
          <w:rStyle w:val="Strong"/>
        </w:rPr>
        <w:br/>
        <w:t xml:space="preserve">    if n == 0 or n == 1:</w:t>
      </w:r>
      <w:r w:rsidRPr="00AE591D">
        <w:rPr>
          <w:rStyle w:val="Strong"/>
        </w:rPr>
        <w:br/>
        <w:t xml:space="preserve">        return 1</w:t>
      </w:r>
      <w:r w:rsidRPr="00AE591D">
        <w:rPr>
          <w:rStyle w:val="Strong"/>
        </w:rPr>
        <w:br/>
        <w:t xml:space="preserve">    else :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t xml:space="preserve">            return n * factorial(n-1)</w:t>
      </w:r>
      <w:r w:rsidRPr="00AE591D">
        <w:rPr>
          <w:rStyle w:val="Strong"/>
        </w:rPr>
        <w:br/>
        <w:t xml:space="preserve">                  print(factorial(5))   # 120</w:t>
      </w:r>
      <w:r w:rsidRPr="00AE591D">
        <w:rPr>
          <w:rStyle w:val="Strong"/>
        </w:rPr>
        <w:br/>
      </w:r>
    </w:p>
    <w:p w:rsidR="00AE591D" w:rsidRPr="00AE591D" w:rsidRDefault="005978BE" w:rsidP="00AE591D">
      <w:pPr>
        <w:pStyle w:val="Heading2"/>
        <w:rPr>
          <w:rStyle w:val="Strong"/>
        </w:rPr>
      </w:pPr>
      <w:r>
        <w:rPr>
          <w:rStyle w:val="Strong"/>
        </w:rPr>
        <w:t xml:space="preserve"> </w:t>
      </w:r>
      <w:r w:rsidR="00AE591D" w:rsidRPr="00AE591D">
        <w:rPr>
          <w:rStyle w:val="Strong"/>
        </w:rPr>
        <w:t>62) Write a Python function to check whether a number is in a given range.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br/>
      </w:r>
      <w:proofErr w:type="spellStart"/>
      <w:r w:rsidRPr="00AE591D">
        <w:rPr>
          <w:rStyle w:val="Strong"/>
        </w:rPr>
        <w:t>def</w:t>
      </w:r>
      <w:proofErr w:type="spellEnd"/>
      <w:r w:rsidRPr="00AE591D">
        <w:rPr>
          <w:rStyle w:val="Strong"/>
        </w:rPr>
        <w:t xml:space="preserve"> </w:t>
      </w:r>
      <w:proofErr w:type="spellStart"/>
      <w:r w:rsidRPr="00AE591D">
        <w:rPr>
          <w:rStyle w:val="Strong"/>
        </w:rPr>
        <w:t>check_range</w:t>
      </w:r>
      <w:proofErr w:type="spellEnd"/>
      <w:r w:rsidRPr="00AE591D">
        <w:rPr>
          <w:rStyle w:val="Strong"/>
        </w:rPr>
        <w:t>(</w:t>
      </w:r>
      <w:proofErr w:type="spellStart"/>
      <w:r w:rsidRPr="00AE591D">
        <w:rPr>
          <w:rStyle w:val="Strong"/>
        </w:rPr>
        <w:t>num</w:t>
      </w:r>
      <w:proofErr w:type="spellEnd"/>
      <w:r w:rsidRPr="00AE591D">
        <w:rPr>
          <w:rStyle w:val="Strong"/>
        </w:rPr>
        <w:t>, start, end):</w:t>
      </w:r>
      <w:r w:rsidRPr="00AE591D">
        <w:rPr>
          <w:rStyle w:val="Strong"/>
        </w:rPr>
        <w:br/>
        <w:t xml:space="preserve">    return start &lt;= </w:t>
      </w:r>
      <w:proofErr w:type="spellStart"/>
      <w:r w:rsidRPr="00AE591D">
        <w:rPr>
          <w:rStyle w:val="Strong"/>
        </w:rPr>
        <w:t>num</w:t>
      </w:r>
      <w:proofErr w:type="spellEnd"/>
      <w:r w:rsidRPr="00AE591D">
        <w:rPr>
          <w:rStyle w:val="Strong"/>
        </w:rPr>
        <w:t xml:space="preserve"> &lt;= end</w:t>
      </w:r>
      <w:r w:rsidRPr="00AE591D">
        <w:rPr>
          <w:rStyle w:val="Strong"/>
        </w:rPr>
        <w:br/>
        <w:t>print(</w:t>
      </w:r>
      <w:proofErr w:type="spellStart"/>
      <w:r w:rsidRPr="00AE591D">
        <w:rPr>
          <w:rStyle w:val="Strong"/>
        </w:rPr>
        <w:t>check_range</w:t>
      </w:r>
      <w:proofErr w:type="spellEnd"/>
      <w:r w:rsidRPr="00AE591D">
        <w:rPr>
          <w:rStyle w:val="Strong"/>
        </w:rPr>
        <w:t>(5, 1, 10))   # True</w:t>
      </w:r>
      <w:r w:rsidRPr="00AE591D">
        <w:rPr>
          <w:rStyle w:val="Strong"/>
        </w:rPr>
        <w:br/>
        <w:t>print(</w:t>
      </w:r>
      <w:proofErr w:type="spellStart"/>
      <w:r w:rsidRPr="00AE591D">
        <w:rPr>
          <w:rStyle w:val="Strong"/>
        </w:rPr>
        <w:t>check_range</w:t>
      </w:r>
      <w:proofErr w:type="spellEnd"/>
      <w:r w:rsidRPr="00AE591D">
        <w:rPr>
          <w:rStyle w:val="Strong"/>
        </w:rPr>
        <w:t>(15, 1, 10))  # False</w:t>
      </w:r>
      <w:r w:rsidRPr="00AE591D">
        <w:rPr>
          <w:rStyle w:val="Strong"/>
        </w:rPr>
        <w:br/>
      </w:r>
    </w:p>
    <w:p w:rsidR="00AE591D" w:rsidRPr="00AE591D" w:rsidRDefault="005978BE" w:rsidP="00AE591D">
      <w:pPr>
        <w:pStyle w:val="Heading2"/>
        <w:rPr>
          <w:rStyle w:val="Strong"/>
        </w:rPr>
      </w:pPr>
      <w:r>
        <w:rPr>
          <w:rStyle w:val="Strong"/>
        </w:rPr>
        <w:t xml:space="preserve"> </w:t>
      </w:r>
      <w:r w:rsidR="00AE591D" w:rsidRPr="00AE591D">
        <w:rPr>
          <w:rStyle w:val="Strong"/>
        </w:rPr>
        <w:t>63) Write a Python function to check whether a number is perfect or not.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br/>
      </w:r>
      <w:proofErr w:type="spellStart"/>
      <w:r w:rsidRPr="00AE591D">
        <w:rPr>
          <w:rStyle w:val="Strong"/>
        </w:rPr>
        <w:t>def</w:t>
      </w:r>
      <w:proofErr w:type="spellEnd"/>
      <w:r w:rsidRPr="00AE591D">
        <w:rPr>
          <w:rStyle w:val="Strong"/>
        </w:rPr>
        <w:t xml:space="preserve"> </w:t>
      </w:r>
      <w:proofErr w:type="spellStart"/>
      <w:r w:rsidRPr="00AE591D">
        <w:rPr>
          <w:rStyle w:val="Strong"/>
        </w:rPr>
        <w:t>is_perfect</w:t>
      </w:r>
      <w:proofErr w:type="spellEnd"/>
      <w:r w:rsidRPr="00AE591D">
        <w:rPr>
          <w:rStyle w:val="Strong"/>
        </w:rPr>
        <w:t>(n):</w:t>
      </w:r>
      <w:r w:rsidRPr="00AE591D">
        <w:rPr>
          <w:rStyle w:val="Strong"/>
        </w:rPr>
        <w:br/>
        <w:t xml:space="preserve">    divisors = [</w:t>
      </w:r>
      <w:proofErr w:type="spellStart"/>
      <w:r w:rsidRPr="00AE591D">
        <w:rPr>
          <w:rStyle w:val="Strong"/>
        </w:rPr>
        <w:t>i</w:t>
      </w:r>
      <w:proofErr w:type="spellEnd"/>
      <w:r w:rsidRPr="00AE591D">
        <w:rPr>
          <w:rStyle w:val="Strong"/>
        </w:rPr>
        <w:t xml:space="preserve"> for </w:t>
      </w:r>
      <w:proofErr w:type="spellStart"/>
      <w:r w:rsidRPr="00AE591D">
        <w:rPr>
          <w:rStyle w:val="Strong"/>
        </w:rPr>
        <w:t>i</w:t>
      </w:r>
      <w:proofErr w:type="spellEnd"/>
      <w:r w:rsidRPr="00AE591D">
        <w:rPr>
          <w:rStyle w:val="Strong"/>
        </w:rPr>
        <w:t xml:space="preserve"> in range(1, n) if n % </w:t>
      </w:r>
      <w:proofErr w:type="spellStart"/>
      <w:r w:rsidRPr="00AE591D">
        <w:rPr>
          <w:rStyle w:val="Strong"/>
        </w:rPr>
        <w:t>i</w:t>
      </w:r>
      <w:proofErr w:type="spellEnd"/>
      <w:r w:rsidRPr="00AE591D">
        <w:rPr>
          <w:rStyle w:val="Strong"/>
        </w:rPr>
        <w:t xml:space="preserve"> == 0]</w:t>
      </w:r>
      <w:r w:rsidRPr="00AE591D">
        <w:rPr>
          <w:rStyle w:val="Strong"/>
        </w:rPr>
        <w:br/>
        <w:t xml:space="preserve">    return sum(divisors) == n</w:t>
      </w:r>
      <w:r w:rsidRPr="00AE591D">
        <w:rPr>
          <w:rStyle w:val="Strong"/>
        </w:rPr>
        <w:br/>
        <w:t>print(</w:t>
      </w:r>
      <w:proofErr w:type="spellStart"/>
      <w:r w:rsidRPr="00AE591D">
        <w:rPr>
          <w:rStyle w:val="Strong"/>
        </w:rPr>
        <w:t>is_perfect</w:t>
      </w:r>
      <w:proofErr w:type="spellEnd"/>
      <w:r w:rsidRPr="00AE591D">
        <w:rPr>
          <w:rStyle w:val="Strong"/>
        </w:rPr>
        <w:t>(28))  # True</w:t>
      </w:r>
      <w:r w:rsidRPr="00AE591D">
        <w:rPr>
          <w:rStyle w:val="Strong"/>
        </w:rPr>
        <w:br/>
        <w:t>print(</w:t>
      </w:r>
      <w:proofErr w:type="spellStart"/>
      <w:r w:rsidRPr="00AE591D">
        <w:rPr>
          <w:rStyle w:val="Strong"/>
        </w:rPr>
        <w:t>is_perfect</w:t>
      </w:r>
      <w:proofErr w:type="spellEnd"/>
      <w:r w:rsidRPr="00AE591D">
        <w:rPr>
          <w:rStyle w:val="Strong"/>
        </w:rPr>
        <w:t>(12))  # False</w:t>
      </w:r>
      <w:r w:rsidRPr="00AE591D">
        <w:rPr>
          <w:rStyle w:val="Strong"/>
        </w:rPr>
        <w:br/>
      </w:r>
    </w:p>
    <w:p w:rsidR="00AE591D" w:rsidRPr="00AE591D" w:rsidRDefault="005978BE" w:rsidP="00AE591D">
      <w:pPr>
        <w:pStyle w:val="Heading2"/>
        <w:rPr>
          <w:rStyle w:val="Strong"/>
        </w:rPr>
      </w:pPr>
      <w:r>
        <w:rPr>
          <w:rStyle w:val="Strong"/>
        </w:rPr>
        <w:t xml:space="preserve"> </w:t>
      </w:r>
      <w:r w:rsidR="00AE591D" w:rsidRPr="00AE591D">
        <w:rPr>
          <w:rStyle w:val="Strong"/>
        </w:rPr>
        <w:t>64) Write a Python function that checks whether a passed string is palindrome or not.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br/>
      </w:r>
      <w:proofErr w:type="spellStart"/>
      <w:r w:rsidRPr="00AE591D">
        <w:rPr>
          <w:rStyle w:val="Strong"/>
        </w:rPr>
        <w:t>def</w:t>
      </w:r>
      <w:proofErr w:type="spellEnd"/>
      <w:r w:rsidRPr="00AE591D">
        <w:rPr>
          <w:rStyle w:val="Strong"/>
        </w:rPr>
        <w:t xml:space="preserve"> </w:t>
      </w:r>
      <w:proofErr w:type="spellStart"/>
      <w:r w:rsidRPr="00AE591D">
        <w:rPr>
          <w:rStyle w:val="Strong"/>
        </w:rPr>
        <w:t>is_palindrome</w:t>
      </w:r>
      <w:proofErr w:type="spellEnd"/>
      <w:r w:rsidRPr="00AE591D">
        <w:rPr>
          <w:rStyle w:val="Strong"/>
        </w:rPr>
        <w:t>(s):</w:t>
      </w:r>
      <w:r w:rsidRPr="00AE591D">
        <w:rPr>
          <w:rStyle w:val="Strong"/>
        </w:rPr>
        <w:br/>
        <w:t xml:space="preserve">    return s == s[::-1]</w:t>
      </w:r>
      <w:r w:rsidRPr="00AE591D">
        <w:rPr>
          <w:rStyle w:val="Strong"/>
        </w:rPr>
        <w:br/>
        <w:t>print(</w:t>
      </w:r>
      <w:proofErr w:type="spellStart"/>
      <w:r w:rsidRPr="00AE591D">
        <w:rPr>
          <w:rStyle w:val="Strong"/>
        </w:rPr>
        <w:t>is_palindrome</w:t>
      </w:r>
      <w:proofErr w:type="spellEnd"/>
      <w:r w:rsidRPr="00AE591D">
        <w:rPr>
          <w:rStyle w:val="Strong"/>
        </w:rPr>
        <w:t>("madam"))  # True</w:t>
      </w:r>
      <w:r w:rsidRPr="00AE591D">
        <w:rPr>
          <w:rStyle w:val="Strong"/>
        </w:rPr>
        <w:br/>
        <w:t>print(</w:t>
      </w:r>
      <w:proofErr w:type="spellStart"/>
      <w:r w:rsidRPr="00AE591D">
        <w:rPr>
          <w:rStyle w:val="Strong"/>
        </w:rPr>
        <w:t>is_palindrome</w:t>
      </w:r>
      <w:proofErr w:type="spellEnd"/>
      <w:r w:rsidRPr="00AE591D">
        <w:rPr>
          <w:rStyle w:val="Strong"/>
        </w:rPr>
        <w:t>("hello"))  # False</w:t>
      </w:r>
      <w:r w:rsidRPr="00AE591D">
        <w:rPr>
          <w:rStyle w:val="Strong"/>
        </w:rPr>
        <w:br/>
      </w:r>
    </w:p>
    <w:p w:rsidR="00AE591D" w:rsidRPr="00AE591D" w:rsidRDefault="005978BE" w:rsidP="00AE591D">
      <w:pPr>
        <w:pStyle w:val="Heading2"/>
        <w:rPr>
          <w:rStyle w:val="Strong"/>
        </w:rPr>
      </w:pPr>
      <w:r>
        <w:rPr>
          <w:rStyle w:val="Strong"/>
        </w:rPr>
        <w:t xml:space="preserve"> </w:t>
      </w:r>
      <w:r w:rsidR="00AE591D" w:rsidRPr="00AE591D">
        <w:rPr>
          <w:rStyle w:val="Strong"/>
        </w:rPr>
        <w:t>65) How Many Basic Types of Functions Are Available in Python?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br/>
        <w:t xml:space="preserve">1. Built-in Functions (e.g., </w:t>
      </w:r>
      <w:proofErr w:type="spellStart"/>
      <w:r w:rsidRPr="00AE591D">
        <w:rPr>
          <w:rStyle w:val="Strong"/>
        </w:rPr>
        <w:t>len</w:t>
      </w:r>
      <w:proofErr w:type="spellEnd"/>
      <w:r w:rsidRPr="00AE591D">
        <w:rPr>
          <w:rStyle w:val="Strong"/>
        </w:rPr>
        <w:t>(), print(), max())</w:t>
      </w:r>
      <w:r w:rsidRPr="00AE591D">
        <w:rPr>
          <w:rStyle w:val="Strong"/>
        </w:rPr>
        <w:br/>
        <w:t xml:space="preserve">2. User-defined Functions (created using </w:t>
      </w:r>
      <w:proofErr w:type="spellStart"/>
      <w:r w:rsidRPr="00AE591D">
        <w:rPr>
          <w:rStyle w:val="Strong"/>
        </w:rPr>
        <w:t>def</w:t>
      </w:r>
      <w:proofErr w:type="spellEnd"/>
      <w:r w:rsidRPr="00AE591D">
        <w:rPr>
          <w:rStyle w:val="Strong"/>
        </w:rPr>
        <w:t>)</w:t>
      </w:r>
      <w:r w:rsidRPr="00AE591D">
        <w:rPr>
          <w:rStyle w:val="Strong"/>
        </w:rPr>
        <w:br/>
        <w:t>3. Lambda (Anonymous) Functions (created using lambda)</w:t>
      </w:r>
      <w:r w:rsidRPr="00AE591D">
        <w:rPr>
          <w:rStyle w:val="Strong"/>
        </w:rPr>
        <w:br/>
      </w:r>
    </w:p>
    <w:p w:rsidR="00AE591D" w:rsidRPr="00AE591D" w:rsidRDefault="005978BE" w:rsidP="00AE591D">
      <w:pPr>
        <w:pStyle w:val="Heading2"/>
        <w:rPr>
          <w:rStyle w:val="Strong"/>
        </w:rPr>
      </w:pPr>
      <w:r>
        <w:rPr>
          <w:rStyle w:val="Strong"/>
        </w:rPr>
        <w:lastRenderedPageBreak/>
        <w:t xml:space="preserve"> </w:t>
      </w:r>
      <w:r w:rsidR="00AE591D" w:rsidRPr="00AE591D">
        <w:rPr>
          <w:rStyle w:val="Strong"/>
        </w:rPr>
        <w:t>66) How can you pick a random item from a list or tuple?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br/>
        <w:t>import random</w:t>
      </w:r>
      <w:r w:rsidRPr="00AE591D">
        <w:rPr>
          <w:rStyle w:val="Strong"/>
        </w:rPr>
        <w:br/>
        <w:t>items = [10, 20, 30, 40, 50]</w:t>
      </w:r>
      <w:r w:rsidRPr="00AE591D">
        <w:rPr>
          <w:rStyle w:val="Strong"/>
        </w:rPr>
        <w:br/>
        <w:t>print(</w:t>
      </w:r>
      <w:proofErr w:type="spellStart"/>
      <w:r w:rsidRPr="00AE591D">
        <w:rPr>
          <w:rStyle w:val="Strong"/>
        </w:rPr>
        <w:t>random.choice</w:t>
      </w:r>
      <w:proofErr w:type="spellEnd"/>
      <w:r w:rsidRPr="00AE591D">
        <w:rPr>
          <w:rStyle w:val="Strong"/>
        </w:rPr>
        <w:t>(items))</w:t>
      </w:r>
      <w:r w:rsidRPr="00AE591D">
        <w:rPr>
          <w:rStyle w:val="Strong"/>
        </w:rPr>
        <w:br/>
      </w:r>
    </w:p>
    <w:p w:rsidR="00AE591D" w:rsidRPr="00AE591D" w:rsidRDefault="005978BE" w:rsidP="00AE591D">
      <w:pPr>
        <w:pStyle w:val="Heading2"/>
        <w:rPr>
          <w:rStyle w:val="Strong"/>
        </w:rPr>
      </w:pPr>
      <w:r>
        <w:rPr>
          <w:rStyle w:val="Strong"/>
        </w:rPr>
        <w:t xml:space="preserve"> </w:t>
      </w:r>
      <w:r w:rsidR="00AE591D" w:rsidRPr="00AE591D">
        <w:rPr>
          <w:rStyle w:val="Strong"/>
        </w:rPr>
        <w:t>67) How can you pick a random item from a range?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br/>
        <w:t>import random</w:t>
      </w:r>
      <w:r w:rsidRPr="00AE591D">
        <w:rPr>
          <w:rStyle w:val="Strong"/>
        </w:rPr>
        <w:br/>
        <w:t>print(</w:t>
      </w:r>
      <w:proofErr w:type="spellStart"/>
      <w:r w:rsidRPr="00AE591D">
        <w:rPr>
          <w:rStyle w:val="Strong"/>
        </w:rPr>
        <w:t>random.choice</w:t>
      </w:r>
      <w:proofErr w:type="spellEnd"/>
      <w:r w:rsidRPr="00AE591D">
        <w:rPr>
          <w:rStyle w:val="Strong"/>
        </w:rPr>
        <w:t>(range(1, 10)))</w:t>
      </w:r>
      <w:r w:rsidRPr="00AE591D">
        <w:rPr>
          <w:rStyle w:val="Strong"/>
        </w:rPr>
        <w:br/>
      </w:r>
    </w:p>
    <w:p w:rsidR="00AE591D" w:rsidRPr="00AE591D" w:rsidRDefault="005978BE" w:rsidP="00AE591D">
      <w:pPr>
        <w:pStyle w:val="Heading2"/>
        <w:rPr>
          <w:rStyle w:val="Strong"/>
        </w:rPr>
      </w:pPr>
      <w:r>
        <w:rPr>
          <w:rStyle w:val="Strong"/>
        </w:rPr>
        <w:t xml:space="preserve"> </w:t>
      </w:r>
      <w:r w:rsidR="00AE591D" w:rsidRPr="00AE591D">
        <w:rPr>
          <w:rStyle w:val="Strong"/>
        </w:rPr>
        <w:t>68) How can you get a random number in python?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br/>
        <w:t>import random</w:t>
      </w:r>
      <w:r w:rsidRPr="00AE591D">
        <w:rPr>
          <w:rStyle w:val="Strong"/>
        </w:rPr>
        <w:br/>
        <w:t>print(</w:t>
      </w:r>
      <w:proofErr w:type="spellStart"/>
      <w:r w:rsidRPr="00AE591D">
        <w:rPr>
          <w:rStyle w:val="Strong"/>
        </w:rPr>
        <w:t>random.randint</w:t>
      </w:r>
      <w:proofErr w:type="spellEnd"/>
      <w:r w:rsidRPr="00AE591D">
        <w:rPr>
          <w:rStyle w:val="Strong"/>
        </w:rPr>
        <w:t>(1, 100))  # Random integer between 1 and 100</w:t>
      </w:r>
      <w:r w:rsidRPr="00AE591D">
        <w:rPr>
          <w:rStyle w:val="Strong"/>
        </w:rPr>
        <w:br/>
        <w:t>print(</w:t>
      </w:r>
      <w:proofErr w:type="spellStart"/>
      <w:r w:rsidRPr="00AE591D">
        <w:rPr>
          <w:rStyle w:val="Strong"/>
        </w:rPr>
        <w:t>random.random</w:t>
      </w:r>
      <w:proofErr w:type="spellEnd"/>
      <w:r w:rsidRPr="00AE591D">
        <w:rPr>
          <w:rStyle w:val="Strong"/>
        </w:rPr>
        <w:t>())         # Random float between 0 and 1</w:t>
      </w:r>
      <w:r w:rsidRPr="00AE591D">
        <w:rPr>
          <w:rStyle w:val="Strong"/>
        </w:rPr>
        <w:br/>
      </w:r>
    </w:p>
    <w:p w:rsidR="00AE591D" w:rsidRPr="00AE591D" w:rsidRDefault="005978BE" w:rsidP="00AE591D">
      <w:pPr>
        <w:pStyle w:val="Heading2"/>
        <w:rPr>
          <w:rStyle w:val="Strong"/>
        </w:rPr>
      </w:pPr>
      <w:r>
        <w:rPr>
          <w:rStyle w:val="Strong"/>
        </w:rPr>
        <w:t xml:space="preserve"> </w:t>
      </w:r>
      <w:r w:rsidR="00AE591D" w:rsidRPr="00AE591D">
        <w:rPr>
          <w:rStyle w:val="Strong"/>
        </w:rPr>
        <w:t>69) How will you set the starting value in generating random numbers?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br/>
        <w:t>import random</w:t>
      </w:r>
      <w:r w:rsidRPr="00AE591D">
        <w:rPr>
          <w:rStyle w:val="Strong"/>
        </w:rPr>
        <w:br/>
      </w:r>
      <w:proofErr w:type="spellStart"/>
      <w:r w:rsidRPr="00AE591D">
        <w:rPr>
          <w:rStyle w:val="Strong"/>
        </w:rPr>
        <w:t>random.seed</w:t>
      </w:r>
      <w:proofErr w:type="spellEnd"/>
      <w:r w:rsidRPr="00AE591D">
        <w:rPr>
          <w:rStyle w:val="Strong"/>
        </w:rPr>
        <w:t>(10)  # Set seed value</w:t>
      </w:r>
      <w:r w:rsidRPr="00AE591D">
        <w:rPr>
          <w:rStyle w:val="Strong"/>
        </w:rPr>
        <w:br/>
        <w:t>print(</w:t>
      </w:r>
      <w:proofErr w:type="spellStart"/>
      <w:r w:rsidRPr="00AE591D">
        <w:rPr>
          <w:rStyle w:val="Strong"/>
        </w:rPr>
        <w:t>random.random</w:t>
      </w:r>
      <w:proofErr w:type="spellEnd"/>
      <w:r w:rsidRPr="00AE591D">
        <w:rPr>
          <w:rStyle w:val="Strong"/>
        </w:rPr>
        <w:t>())  # Will give same result each time when seed is fixed</w:t>
      </w:r>
      <w:r w:rsidRPr="00AE591D">
        <w:rPr>
          <w:rStyle w:val="Strong"/>
        </w:rPr>
        <w:br/>
      </w:r>
    </w:p>
    <w:p w:rsidR="00AE591D" w:rsidRPr="00AE591D" w:rsidRDefault="005978BE" w:rsidP="00AE591D">
      <w:pPr>
        <w:pStyle w:val="Heading2"/>
        <w:rPr>
          <w:rStyle w:val="Strong"/>
        </w:rPr>
      </w:pPr>
      <w:r>
        <w:rPr>
          <w:rStyle w:val="Strong"/>
        </w:rPr>
        <w:t xml:space="preserve"> </w:t>
      </w:r>
      <w:r w:rsidR="00AE591D" w:rsidRPr="00AE591D">
        <w:rPr>
          <w:rStyle w:val="Strong"/>
        </w:rPr>
        <w:t>70) How will you randomize the items of a list in place?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br/>
        <w:t>import random</w:t>
      </w:r>
      <w:r w:rsidRPr="00AE591D">
        <w:rPr>
          <w:rStyle w:val="Strong"/>
        </w:rPr>
        <w:br/>
        <w:t>items = [1, 2, 3, 4, 5]</w:t>
      </w:r>
      <w:r w:rsidRPr="00AE591D">
        <w:rPr>
          <w:rStyle w:val="Strong"/>
        </w:rPr>
        <w:br/>
      </w:r>
      <w:proofErr w:type="spellStart"/>
      <w:r w:rsidRPr="00AE591D">
        <w:rPr>
          <w:rStyle w:val="Strong"/>
        </w:rPr>
        <w:t>random.shuffle</w:t>
      </w:r>
      <w:proofErr w:type="spellEnd"/>
      <w:r w:rsidRPr="00AE591D">
        <w:rPr>
          <w:rStyle w:val="Strong"/>
        </w:rPr>
        <w:t>(items)</w:t>
      </w:r>
      <w:r w:rsidRPr="00AE591D">
        <w:rPr>
          <w:rStyle w:val="Strong"/>
        </w:rPr>
        <w:br/>
        <w:t>print(items)</w:t>
      </w:r>
      <w:r w:rsidRPr="00AE591D">
        <w:rPr>
          <w:rStyle w:val="Strong"/>
        </w:rPr>
        <w:br/>
      </w:r>
    </w:p>
    <w:p w:rsidR="00AE591D" w:rsidRPr="00AE591D" w:rsidRDefault="005978BE" w:rsidP="00AE591D">
      <w:pPr>
        <w:pStyle w:val="Heading2"/>
        <w:rPr>
          <w:rStyle w:val="Strong"/>
        </w:rPr>
      </w:pPr>
      <w:r>
        <w:rPr>
          <w:rStyle w:val="Strong"/>
        </w:rPr>
        <w:t xml:space="preserve"> </w:t>
      </w:r>
      <w:r w:rsidR="00AE591D" w:rsidRPr="00AE591D">
        <w:rPr>
          <w:rStyle w:val="Strong"/>
        </w:rPr>
        <w:t>71) What is File function in python? What are keywords to create and write file.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br/>
        <w:t>The `open()` function is used to work with files in Python.</w:t>
      </w:r>
      <w:r w:rsidRPr="00AE591D">
        <w:rPr>
          <w:rStyle w:val="Strong"/>
        </w:rPr>
        <w:br/>
        <w:t>Modes:</w:t>
      </w:r>
      <w:r w:rsidRPr="00AE591D">
        <w:rPr>
          <w:rStyle w:val="Strong"/>
        </w:rPr>
        <w:br/>
        <w:t>- 'r' : Read</w:t>
      </w:r>
      <w:r w:rsidRPr="00AE591D">
        <w:rPr>
          <w:rStyle w:val="Strong"/>
        </w:rPr>
        <w:br/>
        <w:t>- 'w' : Write (creates new file or overwrites)</w:t>
      </w:r>
      <w:r w:rsidRPr="00AE591D">
        <w:rPr>
          <w:rStyle w:val="Strong"/>
        </w:rPr>
        <w:br/>
        <w:t>- 'a' : Append</w:t>
      </w:r>
      <w:r w:rsidRPr="00AE591D">
        <w:rPr>
          <w:rStyle w:val="Strong"/>
        </w:rPr>
        <w:br/>
        <w:t>- 'b' : Binary</w:t>
      </w:r>
      <w:r w:rsidRPr="00AE591D">
        <w:rPr>
          <w:rStyle w:val="Strong"/>
        </w:rPr>
        <w:br/>
        <w:t>- 'x' : Exclusive creation</w:t>
      </w:r>
      <w:r w:rsidRPr="00AE591D">
        <w:rPr>
          <w:rStyle w:val="Strong"/>
        </w:rPr>
        <w:br/>
      </w:r>
      <w:r w:rsidRPr="00AE591D">
        <w:rPr>
          <w:rStyle w:val="Strong"/>
        </w:rPr>
        <w:lastRenderedPageBreak/>
        <w:t>Example: f = open("test.txt", "w")</w:t>
      </w:r>
      <w:r w:rsidRPr="00AE591D">
        <w:rPr>
          <w:rStyle w:val="Strong"/>
        </w:rPr>
        <w:br/>
      </w:r>
    </w:p>
    <w:p w:rsidR="00AE591D" w:rsidRPr="00AE591D" w:rsidRDefault="005978BE" w:rsidP="00AE591D">
      <w:pPr>
        <w:pStyle w:val="Heading2"/>
        <w:rPr>
          <w:rStyle w:val="Strong"/>
        </w:rPr>
      </w:pPr>
      <w:r>
        <w:rPr>
          <w:rStyle w:val="Strong"/>
        </w:rPr>
        <w:t xml:space="preserve"> </w:t>
      </w:r>
      <w:r w:rsidR="00AE591D" w:rsidRPr="00AE591D">
        <w:rPr>
          <w:rStyle w:val="Strong"/>
        </w:rPr>
        <w:t>72) Write a Python program to read an entire text file.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br/>
        <w:t>with open("test.txt", "r") as f:</w:t>
      </w:r>
      <w:r w:rsidRPr="00AE591D">
        <w:rPr>
          <w:rStyle w:val="Strong"/>
        </w:rPr>
        <w:br/>
        <w:t xml:space="preserve">    data = </w:t>
      </w:r>
      <w:proofErr w:type="spellStart"/>
      <w:r w:rsidRPr="00AE591D">
        <w:rPr>
          <w:rStyle w:val="Strong"/>
        </w:rPr>
        <w:t>f.read</w:t>
      </w:r>
      <w:proofErr w:type="spellEnd"/>
      <w:r w:rsidRPr="00AE591D">
        <w:rPr>
          <w:rStyle w:val="Strong"/>
        </w:rPr>
        <w:t>()</w:t>
      </w:r>
      <w:r w:rsidRPr="00AE591D">
        <w:rPr>
          <w:rStyle w:val="Strong"/>
        </w:rPr>
        <w:br/>
        <w:t xml:space="preserve">    print(data)</w:t>
      </w:r>
      <w:r w:rsidRPr="00AE591D">
        <w:rPr>
          <w:rStyle w:val="Strong"/>
        </w:rPr>
        <w:br/>
      </w:r>
    </w:p>
    <w:p w:rsidR="00AE591D" w:rsidRPr="00AE591D" w:rsidRDefault="005978BE" w:rsidP="00AE591D">
      <w:pPr>
        <w:pStyle w:val="Heading2"/>
        <w:rPr>
          <w:rStyle w:val="Strong"/>
        </w:rPr>
      </w:pPr>
      <w:r>
        <w:rPr>
          <w:rStyle w:val="Strong"/>
        </w:rPr>
        <w:t xml:space="preserve"> </w:t>
      </w:r>
      <w:r w:rsidR="00AE591D" w:rsidRPr="00AE591D">
        <w:rPr>
          <w:rStyle w:val="Strong"/>
        </w:rPr>
        <w:t>73) Write a Python program to append text to a file and display the text.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br/>
        <w:t>with open("test.txt", "a") as f:</w:t>
      </w:r>
      <w:r w:rsidRPr="00AE591D">
        <w:rPr>
          <w:rStyle w:val="Strong"/>
        </w:rPr>
        <w:br/>
        <w:t xml:space="preserve">    </w:t>
      </w:r>
      <w:proofErr w:type="spellStart"/>
      <w:r w:rsidRPr="00AE591D">
        <w:rPr>
          <w:rStyle w:val="Strong"/>
        </w:rPr>
        <w:t>f.write</w:t>
      </w:r>
      <w:proofErr w:type="spellEnd"/>
      <w:r w:rsidRPr="00AE591D">
        <w:rPr>
          <w:rStyle w:val="Strong"/>
        </w:rPr>
        <w:t>("Hello World\n")</w:t>
      </w:r>
      <w:r w:rsidRPr="00AE591D">
        <w:rPr>
          <w:rStyle w:val="Strong"/>
        </w:rPr>
        <w:br/>
      </w:r>
      <w:r w:rsidRPr="00AE591D">
        <w:rPr>
          <w:rStyle w:val="Strong"/>
        </w:rPr>
        <w:br/>
        <w:t>with open("test.txt", "r") as f:</w:t>
      </w:r>
      <w:r w:rsidRPr="00AE591D">
        <w:rPr>
          <w:rStyle w:val="Strong"/>
        </w:rPr>
        <w:br/>
        <w:t xml:space="preserve">    print(</w:t>
      </w:r>
      <w:proofErr w:type="spellStart"/>
      <w:r w:rsidRPr="00AE591D">
        <w:rPr>
          <w:rStyle w:val="Strong"/>
        </w:rPr>
        <w:t>f.read</w:t>
      </w:r>
      <w:proofErr w:type="spellEnd"/>
      <w:r w:rsidRPr="00AE591D">
        <w:rPr>
          <w:rStyle w:val="Strong"/>
        </w:rPr>
        <w:t>())</w:t>
      </w:r>
      <w:r w:rsidRPr="00AE591D">
        <w:rPr>
          <w:rStyle w:val="Strong"/>
        </w:rPr>
        <w:br/>
      </w:r>
    </w:p>
    <w:p w:rsidR="00AE591D" w:rsidRPr="00AE591D" w:rsidRDefault="005978BE" w:rsidP="00AE591D">
      <w:pPr>
        <w:pStyle w:val="Heading2"/>
        <w:rPr>
          <w:rStyle w:val="Strong"/>
        </w:rPr>
      </w:pPr>
      <w:r>
        <w:rPr>
          <w:rStyle w:val="Strong"/>
        </w:rPr>
        <w:t xml:space="preserve"> </w:t>
      </w:r>
      <w:r w:rsidR="00AE591D" w:rsidRPr="00AE591D">
        <w:rPr>
          <w:rStyle w:val="Strong"/>
        </w:rPr>
        <w:t>74) Write a Python program to read first n lines of a file.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br/>
        <w:t>n = 3</w:t>
      </w:r>
      <w:r w:rsidRPr="00AE591D">
        <w:rPr>
          <w:rStyle w:val="Strong"/>
        </w:rPr>
        <w:br/>
        <w:t>with open("test.txt", "r") as f:</w:t>
      </w:r>
      <w:r w:rsidRPr="00AE591D">
        <w:rPr>
          <w:rStyle w:val="Strong"/>
        </w:rPr>
        <w:br/>
        <w:t xml:space="preserve">    for </w:t>
      </w:r>
      <w:proofErr w:type="spellStart"/>
      <w:r w:rsidRPr="00AE591D">
        <w:rPr>
          <w:rStyle w:val="Strong"/>
        </w:rPr>
        <w:t>i</w:t>
      </w:r>
      <w:proofErr w:type="spellEnd"/>
      <w:r w:rsidRPr="00AE591D">
        <w:rPr>
          <w:rStyle w:val="Strong"/>
        </w:rPr>
        <w:t xml:space="preserve"> in range(n):</w:t>
      </w:r>
      <w:r w:rsidRPr="00AE591D">
        <w:rPr>
          <w:rStyle w:val="Strong"/>
        </w:rPr>
        <w:br/>
        <w:t xml:space="preserve">        print(</w:t>
      </w:r>
      <w:proofErr w:type="spellStart"/>
      <w:r w:rsidRPr="00AE591D">
        <w:rPr>
          <w:rStyle w:val="Strong"/>
        </w:rPr>
        <w:t>f.readline</w:t>
      </w:r>
      <w:proofErr w:type="spellEnd"/>
      <w:r w:rsidRPr="00AE591D">
        <w:rPr>
          <w:rStyle w:val="Strong"/>
        </w:rPr>
        <w:t>())</w:t>
      </w:r>
      <w:r w:rsidRPr="00AE591D">
        <w:rPr>
          <w:rStyle w:val="Strong"/>
        </w:rPr>
        <w:br/>
      </w:r>
    </w:p>
    <w:p w:rsidR="00AE591D" w:rsidRPr="00AE591D" w:rsidRDefault="005978BE" w:rsidP="00AE591D">
      <w:pPr>
        <w:pStyle w:val="Heading2"/>
        <w:rPr>
          <w:rStyle w:val="Strong"/>
        </w:rPr>
      </w:pPr>
      <w:r>
        <w:rPr>
          <w:rStyle w:val="Strong"/>
        </w:rPr>
        <w:t xml:space="preserve"> </w:t>
      </w:r>
      <w:r w:rsidR="00AE591D" w:rsidRPr="00AE591D">
        <w:rPr>
          <w:rStyle w:val="Strong"/>
        </w:rPr>
        <w:t>75) Write a Python program to read last n lines of a file.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br/>
        <w:t>from collections import de</w:t>
      </w:r>
      <w:r w:rsidR="005978BE">
        <w:rPr>
          <w:rStyle w:val="Strong"/>
        </w:rPr>
        <w:t xml:space="preserve"> </w:t>
      </w:r>
      <w:proofErr w:type="spellStart"/>
      <w:r w:rsidRPr="00AE591D">
        <w:rPr>
          <w:rStyle w:val="Strong"/>
        </w:rPr>
        <w:t>ue</w:t>
      </w:r>
      <w:proofErr w:type="spellEnd"/>
      <w:r w:rsidRPr="00AE591D">
        <w:rPr>
          <w:rStyle w:val="Strong"/>
        </w:rPr>
        <w:br/>
        <w:t>n = 3</w:t>
      </w:r>
      <w:r w:rsidRPr="00AE591D">
        <w:rPr>
          <w:rStyle w:val="Strong"/>
        </w:rPr>
        <w:br/>
        <w:t>with open("test.txt") as f:</w:t>
      </w:r>
      <w:r w:rsidRPr="00AE591D">
        <w:rPr>
          <w:rStyle w:val="Strong"/>
        </w:rPr>
        <w:br/>
        <w:t xml:space="preserve">    for line in de</w:t>
      </w:r>
      <w:r w:rsidR="005978BE">
        <w:rPr>
          <w:rStyle w:val="Strong"/>
        </w:rPr>
        <w:t xml:space="preserve"> </w:t>
      </w:r>
      <w:proofErr w:type="spellStart"/>
      <w:r w:rsidRPr="00AE591D">
        <w:rPr>
          <w:rStyle w:val="Strong"/>
        </w:rPr>
        <w:t>ue</w:t>
      </w:r>
      <w:proofErr w:type="spellEnd"/>
      <w:r w:rsidRPr="00AE591D">
        <w:rPr>
          <w:rStyle w:val="Strong"/>
        </w:rPr>
        <w:t>(f, n):</w:t>
      </w:r>
      <w:r w:rsidRPr="00AE591D">
        <w:rPr>
          <w:rStyle w:val="Strong"/>
        </w:rPr>
        <w:br/>
        <w:t xml:space="preserve">        print(line)</w:t>
      </w:r>
      <w:r w:rsidRPr="00AE591D">
        <w:rPr>
          <w:rStyle w:val="Strong"/>
        </w:rPr>
        <w:br/>
      </w:r>
    </w:p>
    <w:p w:rsidR="00AE591D" w:rsidRPr="00AE591D" w:rsidRDefault="005978BE" w:rsidP="00AE591D">
      <w:pPr>
        <w:pStyle w:val="Heading2"/>
        <w:rPr>
          <w:rStyle w:val="Strong"/>
        </w:rPr>
      </w:pPr>
      <w:r>
        <w:rPr>
          <w:rStyle w:val="Strong"/>
        </w:rPr>
        <w:t xml:space="preserve"> </w:t>
      </w:r>
      <w:r w:rsidR="00AE591D" w:rsidRPr="00AE591D">
        <w:rPr>
          <w:rStyle w:val="Strong"/>
        </w:rPr>
        <w:t>76) Write a Python program to read a file line by line and store it into a list.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br/>
        <w:t>with open("test.txt") as f:</w:t>
      </w:r>
      <w:r w:rsidRPr="00AE591D">
        <w:rPr>
          <w:rStyle w:val="Strong"/>
        </w:rPr>
        <w:br/>
        <w:t xml:space="preserve">    lines = </w:t>
      </w:r>
      <w:proofErr w:type="spellStart"/>
      <w:r w:rsidRPr="00AE591D">
        <w:rPr>
          <w:rStyle w:val="Strong"/>
        </w:rPr>
        <w:t>f.readlines</w:t>
      </w:r>
      <w:proofErr w:type="spellEnd"/>
      <w:r w:rsidRPr="00AE591D">
        <w:rPr>
          <w:rStyle w:val="Strong"/>
        </w:rPr>
        <w:t>()</w:t>
      </w:r>
      <w:r w:rsidRPr="00AE591D">
        <w:rPr>
          <w:rStyle w:val="Strong"/>
        </w:rPr>
        <w:br/>
        <w:t>print(lines)</w:t>
      </w:r>
      <w:r w:rsidRPr="00AE591D">
        <w:rPr>
          <w:rStyle w:val="Strong"/>
        </w:rPr>
        <w:br/>
      </w:r>
    </w:p>
    <w:p w:rsidR="00AE591D" w:rsidRPr="00AE591D" w:rsidRDefault="005978BE" w:rsidP="00AE591D">
      <w:pPr>
        <w:pStyle w:val="Heading2"/>
        <w:rPr>
          <w:rStyle w:val="Strong"/>
        </w:rPr>
      </w:pPr>
      <w:r>
        <w:rPr>
          <w:rStyle w:val="Strong"/>
        </w:rPr>
        <w:lastRenderedPageBreak/>
        <w:t xml:space="preserve"> </w:t>
      </w:r>
      <w:r w:rsidR="00AE591D" w:rsidRPr="00AE591D">
        <w:rPr>
          <w:rStyle w:val="Strong"/>
        </w:rPr>
        <w:t>77) Write a Python program to read a file line by line store it into a variable.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br/>
        <w:t>with open("test.txt") as f:</w:t>
      </w:r>
      <w:r w:rsidRPr="00AE591D">
        <w:rPr>
          <w:rStyle w:val="Strong"/>
        </w:rPr>
        <w:br/>
        <w:t xml:space="preserve">    data = </w:t>
      </w:r>
      <w:proofErr w:type="spellStart"/>
      <w:r w:rsidRPr="00AE591D">
        <w:rPr>
          <w:rStyle w:val="Strong"/>
        </w:rPr>
        <w:t>f.read</w:t>
      </w:r>
      <w:proofErr w:type="spellEnd"/>
      <w:r w:rsidRPr="00AE591D">
        <w:rPr>
          <w:rStyle w:val="Strong"/>
        </w:rPr>
        <w:t>().</w:t>
      </w:r>
      <w:proofErr w:type="spellStart"/>
      <w:r w:rsidRPr="00AE591D">
        <w:rPr>
          <w:rStyle w:val="Strong"/>
        </w:rPr>
        <w:t>splitlines</w:t>
      </w:r>
      <w:proofErr w:type="spellEnd"/>
      <w:r w:rsidRPr="00AE591D">
        <w:rPr>
          <w:rStyle w:val="Strong"/>
        </w:rPr>
        <w:t>()</w:t>
      </w:r>
      <w:r w:rsidRPr="00AE591D">
        <w:rPr>
          <w:rStyle w:val="Strong"/>
        </w:rPr>
        <w:br/>
        <w:t>print(data)</w:t>
      </w:r>
      <w:r w:rsidRPr="00AE591D">
        <w:rPr>
          <w:rStyle w:val="Strong"/>
        </w:rPr>
        <w:br/>
      </w:r>
    </w:p>
    <w:p w:rsidR="00AE591D" w:rsidRPr="00AE591D" w:rsidRDefault="005978BE" w:rsidP="00AE591D">
      <w:pPr>
        <w:pStyle w:val="Heading2"/>
        <w:rPr>
          <w:rStyle w:val="Strong"/>
        </w:rPr>
      </w:pPr>
      <w:r>
        <w:rPr>
          <w:rStyle w:val="Strong"/>
        </w:rPr>
        <w:t xml:space="preserve"> </w:t>
      </w:r>
      <w:r w:rsidR="00AE591D" w:rsidRPr="00AE591D">
        <w:rPr>
          <w:rStyle w:val="Strong"/>
        </w:rPr>
        <w:t>78) Write a Python program to find the longest words.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br/>
        <w:t>with open("test.txt") as f:</w:t>
      </w:r>
      <w:r w:rsidRPr="00AE591D">
        <w:rPr>
          <w:rStyle w:val="Strong"/>
        </w:rPr>
        <w:br/>
        <w:t xml:space="preserve">    words = </w:t>
      </w:r>
      <w:proofErr w:type="spellStart"/>
      <w:r w:rsidRPr="00AE591D">
        <w:rPr>
          <w:rStyle w:val="Strong"/>
        </w:rPr>
        <w:t>f.read</w:t>
      </w:r>
      <w:proofErr w:type="spellEnd"/>
      <w:r w:rsidRPr="00AE591D">
        <w:rPr>
          <w:rStyle w:val="Strong"/>
        </w:rPr>
        <w:t>().split()</w:t>
      </w:r>
      <w:r w:rsidRPr="00AE591D">
        <w:rPr>
          <w:rStyle w:val="Strong"/>
        </w:rPr>
        <w:br/>
        <w:t>longest = max(words, key=</w:t>
      </w:r>
      <w:proofErr w:type="spellStart"/>
      <w:r w:rsidRPr="00AE591D">
        <w:rPr>
          <w:rStyle w:val="Strong"/>
        </w:rPr>
        <w:t>len</w:t>
      </w:r>
      <w:proofErr w:type="spellEnd"/>
      <w:r w:rsidRPr="00AE591D">
        <w:rPr>
          <w:rStyle w:val="Strong"/>
        </w:rPr>
        <w:t>)</w:t>
      </w:r>
      <w:r w:rsidRPr="00AE591D">
        <w:rPr>
          <w:rStyle w:val="Strong"/>
        </w:rPr>
        <w:br/>
        <w:t>print(longest)</w:t>
      </w:r>
      <w:r w:rsidRPr="00AE591D">
        <w:rPr>
          <w:rStyle w:val="Strong"/>
        </w:rPr>
        <w:br/>
      </w:r>
    </w:p>
    <w:p w:rsidR="00AE591D" w:rsidRPr="00AE591D" w:rsidRDefault="005978BE" w:rsidP="00AE591D">
      <w:pPr>
        <w:pStyle w:val="Heading2"/>
        <w:rPr>
          <w:rStyle w:val="Strong"/>
        </w:rPr>
      </w:pPr>
      <w:r>
        <w:rPr>
          <w:rStyle w:val="Strong"/>
        </w:rPr>
        <w:t xml:space="preserve"> </w:t>
      </w:r>
      <w:r w:rsidR="00AE591D" w:rsidRPr="00AE591D">
        <w:rPr>
          <w:rStyle w:val="Strong"/>
        </w:rPr>
        <w:t>79) Write a Python program to count the number of lines in a text file.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br/>
        <w:t>with open("test.txt") as f:</w:t>
      </w:r>
      <w:r w:rsidRPr="00AE591D">
        <w:rPr>
          <w:rStyle w:val="Strong"/>
        </w:rPr>
        <w:br/>
        <w:t xml:space="preserve">    count = sum(1 for line in f)</w:t>
      </w:r>
      <w:r w:rsidRPr="00AE591D">
        <w:rPr>
          <w:rStyle w:val="Strong"/>
        </w:rPr>
        <w:br/>
        <w:t>print("Number of lines:", count)</w:t>
      </w:r>
      <w:r w:rsidRPr="00AE591D">
        <w:rPr>
          <w:rStyle w:val="Strong"/>
        </w:rPr>
        <w:br/>
      </w:r>
    </w:p>
    <w:p w:rsidR="00AE591D" w:rsidRPr="00AE591D" w:rsidRDefault="005978BE" w:rsidP="00AE591D">
      <w:pPr>
        <w:pStyle w:val="Heading2"/>
        <w:rPr>
          <w:rStyle w:val="Strong"/>
        </w:rPr>
      </w:pPr>
      <w:r>
        <w:rPr>
          <w:rStyle w:val="Strong"/>
        </w:rPr>
        <w:t xml:space="preserve"> </w:t>
      </w:r>
      <w:r w:rsidR="00AE591D" w:rsidRPr="00AE591D">
        <w:rPr>
          <w:rStyle w:val="Strong"/>
        </w:rPr>
        <w:t xml:space="preserve">80) Write a Python program to count the </w:t>
      </w:r>
      <w:proofErr w:type="spellStart"/>
      <w:r w:rsidR="00AE591D" w:rsidRPr="00AE591D">
        <w:rPr>
          <w:rStyle w:val="Strong"/>
        </w:rPr>
        <w:t>fre</w:t>
      </w:r>
      <w:proofErr w:type="spellEnd"/>
      <w:r>
        <w:rPr>
          <w:rStyle w:val="Strong"/>
        </w:rPr>
        <w:t xml:space="preserve"> </w:t>
      </w:r>
      <w:proofErr w:type="spellStart"/>
      <w:r w:rsidR="00AE591D" w:rsidRPr="00AE591D">
        <w:rPr>
          <w:rStyle w:val="Strong"/>
        </w:rPr>
        <w:t>uency</w:t>
      </w:r>
      <w:proofErr w:type="spellEnd"/>
      <w:r w:rsidR="00AE591D" w:rsidRPr="00AE591D">
        <w:rPr>
          <w:rStyle w:val="Strong"/>
        </w:rPr>
        <w:t xml:space="preserve"> of words in a file.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br/>
        <w:t>from collections import Counter</w:t>
      </w:r>
      <w:r w:rsidRPr="00AE591D">
        <w:rPr>
          <w:rStyle w:val="Strong"/>
        </w:rPr>
        <w:br/>
        <w:t>with open("test.txt") as f:</w:t>
      </w:r>
      <w:r w:rsidRPr="00AE591D">
        <w:rPr>
          <w:rStyle w:val="Strong"/>
        </w:rPr>
        <w:br/>
        <w:t xml:space="preserve">    words = </w:t>
      </w:r>
      <w:proofErr w:type="spellStart"/>
      <w:r w:rsidRPr="00AE591D">
        <w:rPr>
          <w:rStyle w:val="Strong"/>
        </w:rPr>
        <w:t>f.read</w:t>
      </w:r>
      <w:proofErr w:type="spellEnd"/>
      <w:r w:rsidRPr="00AE591D">
        <w:rPr>
          <w:rStyle w:val="Strong"/>
        </w:rPr>
        <w:t>().split()</w:t>
      </w:r>
      <w:r w:rsidRPr="00AE591D">
        <w:rPr>
          <w:rStyle w:val="Strong"/>
        </w:rPr>
        <w:br/>
        <w:t>print(Counter(words))</w:t>
      </w:r>
      <w:r w:rsidRPr="00AE591D">
        <w:rPr>
          <w:rStyle w:val="Strong"/>
        </w:rPr>
        <w:br/>
      </w:r>
    </w:p>
    <w:p w:rsidR="00AE591D" w:rsidRPr="00AE591D" w:rsidRDefault="005978BE" w:rsidP="00AE591D">
      <w:pPr>
        <w:pStyle w:val="Heading2"/>
        <w:rPr>
          <w:rStyle w:val="Strong"/>
        </w:rPr>
      </w:pPr>
      <w:r>
        <w:rPr>
          <w:rStyle w:val="Strong"/>
        </w:rPr>
        <w:t xml:space="preserve"> </w:t>
      </w:r>
      <w:r w:rsidR="00AE591D" w:rsidRPr="00AE591D">
        <w:rPr>
          <w:rStyle w:val="Strong"/>
        </w:rPr>
        <w:t>81) Write a Python program to write a list to a file.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br/>
        <w:t>lines = ["Hello", "World", "Python"]</w:t>
      </w:r>
      <w:r w:rsidRPr="00AE591D">
        <w:rPr>
          <w:rStyle w:val="Strong"/>
        </w:rPr>
        <w:br/>
        <w:t>with open("test.txt", "w") as f:</w:t>
      </w:r>
      <w:r w:rsidRPr="00AE591D">
        <w:rPr>
          <w:rStyle w:val="Strong"/>
        </w:rPr>
        <w:br/>
        <w:t xml:space="preserve">    for item in lines:</w:t>
      </w:r>
      <w:r w:rsidRPr="00AE591D">
        <w:rPr>
          <w:rStyle w:val="Strong"/>
        </w:rPr>
        <w:br/>
        <w:t xml:space="preserve">        </w:t>
      </w:r>
      <w:proofErr w:type="spellStart"/>
      <w:r w:rsidRPr="00AE591D">
        <w:rPr>
          <w:rStyle w:val="Strong"/>
        </w:rPr>
        <w:t>f.write</w:t>
      </w:r>
      <w:proofErr w:type="spellEnd"/>
      <w:r w:rsidRPr="00AE591D">
        <w:rPr>
          <w:rStyle w:val="Strong"/>
        </w:rPr>
        <w:t>(item + "\n")</w:t>
      </w:r>
      <w:r w:rsidRPr="00AE591D">
        <w:rPr>
          <w:rStyle w:val="Strong"/>
        </w:rPr>
        <w:br/>
      </w:r>
    </w:p>
    <w:p w:rsidR="00AE591D" w:rsidRPr="00AE591D" w:rsidRDefault="005978BE" w:rsidP="00AE591D">
      <w:pPr>
        <w:pStyle w:val="Heading2"/>
        <w:rPr>
          <w:rStyle w:val="Strong"/>
        </w:rPr>
      </w:pPr>
      <w:r>
        <w:rPr>
          <w:rStyle w:val="Strong"/>
        </w:rPr>
        <w:t xml:space="preserve"> </w:t>
      </w:r>
      <w:r w:rsidR="00AE591D" w:rsidRPr="00AE591D">
        <w:rPr>
          <w:rStyle w:val="Strong"/>
        </w:rPr>
        <w:t>82) Write a Python program to copy the contents of a file to another file.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br/>
        <w:t>with open("test.txt", "r") as f1, open("copy.txt", "w") as f2:</w:t>
      </w:r>
      <w:r w:rsidRPr="00AE591D">
        <w:rPr>
          <w:rStyle w:val="Strong"/>
        </w:rPr>
        <w:br/>
        <w:t xml:space="preserve">    for line in f1:</w:t>
      </w:r>
      <w:r w:rsidRPr="00AE591D">
        <w:rPr>
          <w:rStyle w:val="Strong"/>
        </w:rPr>
        <w:br/>
        <w:t xml:space="preserve">        f2.write(line)</w:t>
      </w:r>
      <w:r w:rsidRPr="00AE591D">
        <w:rPr>
          <w:rStyle w:val="Strong"/>
        </w:rPr>
        <w:br/>
      </w:r>
    </w:p>
    <w:p w:rsidR="00AE591D" w:rsidRPr="00AE591D" w:rsidRDefault="005978BE" w:rsidP="00AE591D">
      <w:pPr>
        <w:pStyle w:val="Heading2"/>
        <w:rPr>
          <w:rStyle w:val="Strong"/>
        </w:rPr>
      </w:pPr>
      <w:r>
        <w:rPr>
          <w:rStyle w:val="Strong"/>
        </w:rPr>
        <w:lastRenderedPageBreak/>
        <w:t xml:space="preserve"> </w:t>
      </w:r>
      <w:r w:rsidR="00AE591D" w:rsidRPr="00AE591D">
        <w:rPr>
          <w:rStyle w:val="Strong"/>
        </w:rPr>
        <w:t>83) Explain Exception handling? What is an Error in Python?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br/>
        <w:t>- Exception Handling allows you to handle runtime errors gracefully.</w:t>
      </w:r>
      <w:r w:rsidRPr="00AE591D">
        <w:rPr>
          <w:rStyle w:val="Strong"/>
        </w:rPr>
        <w:br/>
        <w:t>- Errors can be Syntax Errors or Exceptions.</w:t>
      </w:r>
      <w:r w:rsidRPr="00AE591D">
        <w:rPr>
          <w:rStyle w:val="Strong"/>
        </w:rPr>
        <w:br/>
        <w:t>- Syntax Errors: Occur due to wrong code structure.</w:t>
      </w:r>
      <w:r w:rsidRPr="00AE591D">
        <w:rPr>
          <w:rStyle w:val="Strong"/>
        </w:rPr>
        <w:br/>
        <w:t xml:space="preserve">- Exceptions: Occur during execution (e.g., </w:t>
      </w:r>
      <w:proofErr w:type="spellStart"/>
      <w:r w:rsidRPr="00AE591D">
        <w:rPr>
          <w:rStyle w:val="Strong"/>
        </w:rPr>
        <w:t>ZeroDivisionError</w:t>
      </w:r>
      <w:proofErr w:type="spellEnd"/>
      <w:r w:rsidRPr="00AE591D">
        <w:rPr>
          <w:rStyle w:val="Strong"/>
        </w:rPr>
        <w:t xml:space="preserve">, </w:t>
      </w:r>
      <w:proofErr w:type="spellStart"/>
      <w:r w:rsidRPr="00AE591D">
        <w:rPr>
          <w:rStyle w:val="Strong"/>
        </w:rPr>
        <w:t>FileNotFoundError</w:t>
      </w:r>
      <w:proofErr w:type="spellEnd"/>
      <w:r w:rsidRPr="00AE591D">
        <w:rPr>
          <w:rStyle w:val="Strong"/>
        </w:rPr>
        <w:t>).</w:t>
      </w:r>
      <w:r w:rsidRPr="00AE591D">
        <w:rPr>
          <w:rStyle w:val="Strong"/>
        </w:rPr>
        <w:br/>
      </w:r>
    </w:p>
    <w:p w:rsidR="00AE591D" w:rsidRPr="00AE591D" w:rsidRDefault="005978BE" w:rsidP="00AE591D">
      <w:pPr>
        <w:pStyle w:val="Heading2"/>
        <w:rPr>
          <w:rStyle w:val="Strong"/>
        </w:rPr>
      </w:pPr>
      <w:r>
        <w:rPr>
          <w:rStyle w:val="Strong"/>
        </w:rPr>
        <w:t xml:space="preserve"> </w:t>
      </w:r>
      <w:r w:rsidR="00AE591D" w:rsidRPr="00AE591D">
        <w:rPr>
          <w:rStyle w:val="Strong"/>
        </w:rPr>
        <w:t>84) How many except statements can a try-except block have? Name Some built-in exception classes.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br/>
        <w:t>- A try block can have multiple except statements.</w:t>
      </w:r>
      <w:r w:rsidRPr="00AE591D">
        <w:rPr>
          <w:rStyle w:val="Strong"/>
        </w:rPr>
        <w:br/>
        <w:t>Examples of exception classes:</w:t>
      </w:r>
      <w:r w:rsidRPr="00AE591D">
        <w:rPr>
          <w:rStyle w:val="Strong"/>
        </w:rPr>
        <w:br/>
        <w:t xml:space="preserve">    </w:t>
      </w:r>
      <w:proofErr w:type="spellStart"/>
      <w:r w:rsidRPr="00AE591D">
        <w:rPr>
          <w:rStyle w:val="Strong"/>
        </w:rPr>
        <w:t>ValueError</w:t>
      </w:r>
      <w:proofErr w:type="spellEnd"/>
      <w:r w:rsidRPr="00AE591D">
        <w:rPr>
          <w:rStyle w:val="Strong"/>
        </w:rPr>
        <w:t xml:space="preserve">, </w:t>
      </w:r>
      <w:proofErr w:type="spellStart"/>
      <w:r w:rsidRPr="00AE591D">
        <w:rPr>
          <w:rStyle w:val="Strong"/>
        </w:rPr>
        <w:t>TypeError</w:t>
      </w:r>
      <w:proofErr w:type="spellEnd"/>
      <w:r w:rsidRPr="00AE591D">
        <w:rPr>
          <w:rStyle w:val="Strong"/>
        </w:rPr>
        <w:t xml:space="preserve">, </w:t>
      </w:r>
      <w:proofErr w:type="spellStart"/>
      <w:r w:rsidRPr="00AE591D">
        <w:rPr>
          <w:rStyle w:val="Strong"/>
        </w:rPr>
        <w:t>KeyError</w:t>
      </w:r>
      <w:proofErr w:type="spellEnd"/>
      <w:r w:rsidRPr="00AE591D">
        <w:rPr>
          <w:rStyle w:val="Strong"/>
        </w:rPr>
        <w:t xml:space="preserve">, </w:t>
      </w:r>
      <w:proofErr w:type="spellStart"/>
      <w:r w:rsidRPr="00AE591D">
        <w:rPr>
          <w:rStyle w:val="Strong"/>
        </w:rPr>
        <w:t>IndexError</w:t>
      </w:r>
      <w:proofErr w:type="spellEnd"/>
      <w:r w:rsidRPr="00AE591D">
        <w:rPr>
          <w:rStyle w:val="Strong"/>
        </w:rPr>
        <w:t xml:space="preserve">, </w:t>
      </w:r>
      <w:proofErr w:type="spellStart"/>
      <w:r w:rsidRPr="00AE591D">
        <w:rPr>
          <w:rStyle w:val="Strong"/>
        </w:rPr>
        <w:t>ZeroDivisionError</w:t>
      </w:r>
      <w:proofErr w:type="spellEnd"/>
      <w:r w:rsidRPr="00AE591D">
        <w:rPr>
          <w:rStyle w:val="Strong"/>
        </w:rPr>
        <w:t xml:space="preserve">, </w:t>
      </w:r>
      <w:proofErr w:type="spellStart"/>
      <w:r w:rsidRPr="00AE591D">
        <w:rPr>
          <w:rStyle w:val="Strong"/>
        </w:rPr>
        <w:t>FileNotFoundError</w:t>
      </w:r>
      <w:proofErr w:type="spellEnd"/>
      <w:r w:rsidRPr="00AE591D">
        <w:rPr>
          <w:rStyle w:val="Strong"/>
        </w:rPr>
        <w:br/>
      </w:r>
    </w:p>
    <w:p w:rsidR="00AE591D" w:rsidRPr="00AE591D" w:rsidRDefault="005978BE" w:rsidP="00AE591D">
      <w:pPr>
        <w:pStyle w:val="Heading2"/>
        <w:rPr>
          <w:rStyle w:val="Strong"/>
        </w:rPr>
      </w:pPr>
      <w:r>
        <w:rPr>
          <w:rStyle w:val="Strong"/>
        </w:rPr>
        <w:t xml:space="preserve"> </w:t>
      </w:r>
      <w:r w:rsidR="00AE591D" w:rsidRPr="00AE591D">
        <w:rPr>
          <w:rStyle w:val="Strong"/>
        </w:rPr>
        <w:t>85) When will the else part of try-except-else be executed?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br/>
        <w:t>- The else block executes only if no exception occurs in try block.</w:t>
      </w:r>
      <w:r w:rsidRPr="00AE591D">
        <w:rPr>
          <w:rStyle w:val="Strong"/>
        </w:rPr>
        <w:br/>
      </w:r>
    </w:p>
    <w:p w:rsidR="00AE591D" w:rsidRPr="00AE591D" w:rsidRDefault="005978BE" w:rsidP="00AE591D">
      <w:pPr>
        <w:pStyle w:val="Heading2"/>
        <w:rPr>
          <w:rStyle w:val="Strong"/>
        </w:rPr>
      </w:pPr>
      <w:r>
        <w:rPr>
          <w:rStyle w:val="Strong"/>
        </w:rPr>
        <w:t xml:space="preserve"> </w:t>
      </w:r>
      <w:r w:rsidR="00AE591D" w:rsidRPr="00AE591D">
        <w:rPr>
          <w:rStyle w:val="Strong"/>
        </w:rPr>
        <w:t>86) Can one block of except statements handle multiple exception?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br/>
        <w:t>Yes, you can handle multiple exceptions in one block using a tuple:</w:t>
      </w:r>
      <w:r w:rsidRPr="00AE591D">
        <w:rPr>
          <w:rStyle w:val="Strong"/>
        </w:rPr>
        <w:br/>
        <w:t>try:</w:t>
      </w:r>
      <w:r w:rsidRPr="00AE591D">
        <w:rPr>
          <w:rStyle w:val="Strong"/>
        </w:rPr>
        <w:br/>
        <w:t xml:space="preserve">    ...</w:t>
      </w:r>
      <w:r w:rsidRPr="00AE591D">
        <w:rPr>
          <w:rStyle w:val="Strong"/>
        </w:rPr>
        <w:br/>
        <w:t>except (</w:t>
      </w:r>
      <w:proofErr w:type="spellStart"/>
      <w:r w:rsidRPr="00AE591D">
        <w:rPr>
          <w:rStyle w:val="Strong"/>
        </w:rPr>
        <w:t>ValueError</w:t>
      </w:r>
      <w:proofErr w:type="spellEnd"/>
      <w:r w:rsidRPr="00AE591D">
        <w:rPr>
          <w:rStyle w:val="Strong"/>
        </w:rPr>
        <w:t xml:space="preserve">, </w:t>
      </w:r>
      <w:proofErr w:type="spellStart"/>
      <w:r w:rsidRPr="00AE591D">
        <w:rPr>
          <w:rStyle w:val="Strong"/>
        </w:rPr>
        <w:t>TypeError</w:t>
      </w:r>
      <w:proofErr w:type="spellEnd"/>
      <w:r w:rsidRPr="00AE591D">
        <w:rPr>
          <w:rStyle w:val="Strong"/>
        </w:rPr>
        <w:t>) as e:</w:t>
      </w:r>
      <w:r w:rsidRPr="00AE591D">
        <w:rPr>
          <w:rStyle w:val="Strong"/>
        </w:rPr>
        <w:br/>
        <w:t xml:space="preserve">    print(e)</w:t>
      </w:r>
      <w:r w:rsidRPr="00AE591D">
        <w:rPr>
          <w:rStyle w:val="Strong"/>
        </w:rPr>
        <w:br/>
      </w:r>
    </w:p>
    <w:p w:rsidR="00AE591D" w:rsidRPr="00AE591D" w:rsidRDefault="005978BE" w:rsidP="00AE591D">
      <w:pPr>
        <w:pStyle w:val="Heading2"/>
        <w:rPr>
          <w:rStyle w:val="Strong"/>
        </w:rPr>
      </w:pPr>
      <w:r>
        <w:rPr>
          <w:rStyle w:val="Strong"/>
        </w:rPr>
        <w:t xml:space="preserve"> </w:t>
      </w:r>
      <w:r w:rsidR="00AE591D" w:rsidRPr="00AE591D">
        <w:rPr>
          <w:rStyle w:val="Strong"/>
        </w:rPr>
        <w:t>87) When is the finally block executed?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br/>
        <w:t>- The finally block always executes regardless of exception occurrence.</w:t>
      </w:r>
      <w:r w:rsidRPr="00AE591D">
        <w:rPr>
          <w:rStyle w:val="Strong"/>
        </w:rPr>
        <w:br/>
      </w:r>
    </w:p>
    <w:p w:rsidR="00AE591D" w:rsidRPr="00AE591D" w:rsidRDefault="005978BE" w:rsidP="00AE591D">
      <w:pPr>
        <w:pStyle w:val="Heading2"/>
        <w:rPr>
          <w:rStyle w:val="Strong"/>
        </w:rPr>
      </w:pPr>
      <w:r>
        <w:rPr>
          <w:rStyle w:val="Strong"/>
        </w:rPr>
        <w:t xml:space="preserve"> </w:t>
      </w:r>
      <w:r w:rsidR="00AE591D" w:rsidRPr="00AE591D">
        <w:rPr>
          <w:rStyle w:val="Strong"/>
        </w:rPr>
        <w:t>88) What happens when '1' == 1 is executed?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br/>
        <w:t>It returns False, because '1' is a string and 1 is an integer. Different data types.</w:t>
      </w:r>
      <w:r w:rsidRPr="00AE591D">
        <w:rPr>
          <w:rStyle w:val="Strong"/>
        </w:rPr>
        <w:br/>
      </w:r>
    </w:p>
    <w:p w:rsidR="00AE591D" w:rsidRPr="00AE591D" w:rsidRDefault="005978BE" w:rsidP="00AE591D">
      <w:pPr>
        <w:pStyle w:val="Heading2"/>
        <w:rPr>
          <w:rStyle w:val="Strong"/>
        </w:rPr>
      </w:pPr>
      <w:r>
        <w:rPr>
          <w:rStyle w:val="Strong"/>
        </w:rPr>
        <w:lastRenderedPageBreak/>
        <w:t xml:space="preserve"> </w:t>
      </w:r>
      <w:r w:rsidR="00AE591D" w:rsidRPr="00AE591D">
        <w:rPr>
          <w:rStyle w:val="Strong"/>
        </w:rPr>
        <w:t>89) How Do You Handle Exceptions with Try/Except/Finally in Python? Explain with coding snippets.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br/>
        <w:t>try:</w:t>
      </w:r>
      <w:r w:rsidRPr="00AE591D">
        <w:rPr>
          <w:rStyle w:val="Strong"/>
        </w:rPr>
        <w:br/>
        <w:t xml:space="preserve">    x = 10 / 0</w:t>
      </w:r>
      <w:r w:rsidRPr="00AE591D">
        <w:rPr>
          <w:rStyle w:val="Strong"/>
        </w:rPr>
        <w:br/>
        <w:t xml:space="preserve">except </w:t>
      </w:r>
      <w:proofErr w:type="spellStart"/>
      <w:r w:rsidRPr="00AE591D">
        <w:rPr>
          <w:rStyle w:val="Strong"/>
        </w:rPr>
        <w:t>ZeroDivisionError</w:t>
      </w:r>
      <w:proofErr w:type="spellEnd"/>
      <w:r w:rsidRPr="00AE591D">
        <w:rPr>
          <w:rStyle w:val="Strong"/>
        </w:rPr>
        <w:t xml:space="preserve"> as e:</w:t>
      </w:r>
      <w:r w:rsidRPr="00AE591D">
        <w:rPr>
          <w:rStyle w:val="Strong"/>
        </w:rPr>
        <w:br/>
        <w:t xml:space="preserve">    print("Error:", e)</w:t>
      </w:r>
      <w:r w:rsidRPr="00AE591D">
        <w:rPr>
          <w:rStyle w:val="Strong"/>
        </w:rPr>
        <w:br/>
        <w:t>else:</w:t>
      </w:r>
      <w:r w:rsidRPr="00AE591D">
        <w:rPr>
          <w:rStyle w:val="Strong"/>
        </w:rPr>
        <w:br/>
        <w:t xml:space="preserve">    print("No Error")</w:t>
      </w:r>
      <w:r w:rsidRPr="00AE591D">
        <w:rPr>
          <w:rStyle w:val="Strong"/>
        </w:rPr>
        <w:br/>
        <w:t>finally:</w:t>
      </w:r>
      <w:r w:rsidRPr="00AE591D">
        <w:rPr>
          <w:rStyle w:val="Strong"/>
        </w:rPr>
        <w:br/>
        <w:t xml:space="preserve">    print("Always executed")</w:t>
      </w:r>
      <w:r w:rsidRPr="00AE591D">
        <w:rPr>
          <w:rStyle w:val="Strong"/>
        </w:rPr>
        <w:br/>
      </w:r>
    </w:p>
    <w:p w:rsidR="00AE591D" w:rsidRPr="00AE591D" w:rsidRDefault="005978BE" w:rsidP="00AE591D">
      <w:pPr>
        <w:pStyle w:val="Heading2"/>
        <w:rPr>
          <w:rStyle w:val="Strong"/>
        </w:rPr>
      </w:pPr>
      <w:r>
        <w:rPr>
          <w:rStyle w:val="Strong"/>
        </w:rPr>
        <w:t xml:space="preserve"> </w:t>
      </w:r>
      <w:r w:rsidR="00AE591D" w:rsidRPr="00AE591D">
        <w:rPr>
          <w:rStyle w:val="Strong"/>
        </w:rPr>
        <w:t>90) Write python program that user to enter only odd numbers, else will raise an exception.</w:t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br/>
        <w:t>try:</w:t>
      </w:r>
      <w:r w:rsidRPr="00AE591D">
        <w:rPr>
          <w:rStyle w:val="Strong"/>
        </w:rPr>
        <w:br/>
        <w:t xml:space="preserve">    </w:t>
      </w:r>
      <w:proofErr w:type="spellStart"/>
      <w:r w:rsidRPr="00AE591D">
        <w:rPr>
          <w:rStyle w:val="Strong"/>
        </w:rPr>
        <w:t>num</w:t>
      </w:r>
      <w:proofErr w:type="spellEnd"/>
      <w:r w:rsidRPr="00AE591D">
        <w:rPr>
          <w:rStyle w:val="Strong"/>
        </w:rPr>
        <w:t xml:space="preserve"> = </w:t>
      </w:r>
      <w:proofErr w:type="spellStart"/>
      <w:r w:rsidRPr="00AE591D">
        <w:rPr>
          <w:rStyle w:val="Strong"/>
        </w:rPr>
        <w:t>int</w:t>
      </w:r>
      <w:proofErr w:type="spellEnd"/>
      <w:r w:rsidRPr="00AE591D">
        <w:rPr>
          <w:rStyle w:val="Strong"/>
        </w:rPr>
        <w:t>(input("Enter an odd number: "))</w:t>
      </w:r>
      <w:r w:rsidRPr="00AE591D">
        <w:rPr>
          <w:rStyle w:val="Strong"/>
        </w:rPr>
        <w:br/>
        <w:t xml:space="preserve">    if </w:t>
      </w:r>
      <w:proofErr w:type="spellStart"/>
      <w:r w:rsidRPr="00AE591D">
        <w:rPr>
          <w:rStyle w:val="Strong"/>
        </w:rPr>
        <w:t>num</w:t>
      </w:r>
      <w:proofErr w:type="spellEnd"/>
      <w:r w:rsidRPr="00AE591D">
        <w:rPr>
          <w:rStyle w:val="Strong"/>
        </w:rPr>
        <w:t xml:space="preserve"> % 2 == 0:</w:t>
      </w:r>
      <w:r w:rsidRPr="00AE591D">
        <w:rPr>
          <w:rStyle w:val="Strong"/>
        </w:rPr>
        <w:br/>
        <w:t xml:space="preserve">        raise </w:t>
      </w:r>
      <w:proofErr w:type="spellStart"/>
      <w:r w:rsidRPr="00AE591D">
        <w:rPr>
          <w:rStyle w:val="Strong"/>
        </w:rPr>
        <w:t>ValueError</w:t>
      </w:r>
      <w:proofErr w:type="spellEnd"/>
      <w:r w:rsidRPr="00AE591D">
        <w:rPr>
          <w:rStyle w:val="Strong"/>
        </w:rPr>
        <w:t>("This is not an odd number!")</w:t>
      </w:r>
      <w:r w:rsidRPr="00AE591D">
        <w:rPr>
          <w:rStyle w:val="Strong"/>
        </w:rPr>
        <w:br/>
        <w:t xml:space="preserve">    print("You entered an odd number:", </w:t>
      </w:r>
      <w:proofErr w:type="spellStart"/>
      <w:r w:rsidRPr="00AE591D">
        <w:rPr>
          <w:rStyle w:val="Strong"/>
        </w:rPr>
        <w:t>num</w:t>
      </w:r>
      <w:proofErr w:type="spellEnd"/>
      <w:r w:rsidRPr="00AE591D">
        <w:rPr>
          <w:rStyle w:val="Strong"/>
        </w:rPr>
        <w:t>)</w:t>
      </w:r>
      <w:r w:rsidRPr="00AE591D">
        <w:rPr>
          <w:rStyle w:val="Strong"/>
        </w:rPr>
        <w:br/>
        <w:t xml:space="preserve">except </w:t>
      </w:r>
      <w:proofErr w:type="spellStart"/>
      <w:r w:rsidRPr="00AE591D">
        <w:rPr>
          <w:rStyle w:val="Strong"/>
        </w:rPr>
        <w:t>ValueError</w:t>
      </w:r>
      <w:proofErr w:type="spellEnd"/>
      <w:r w:rsidRPr="00AE591D">
        <w:rPr>
          <w:rStyle w:val="Strong"/>
        </w:rPr>
        <w:t xml:space="preserve"> as e:</w:t>
      </w:r>
      <w:r w:rsidRPr="00AE591D">
        <w:rPr>
          <w:rStyle w:val="Strong"/>
        </w:rPr>
        <w:br/>
        <w:t xml:space="preserve">    print("Error:", e)</w:t>
      </w:r>
      <w:r w:rsidRPr="00AE591D">
        <w:rPr>
          <w:rStyle w:val="Strong"/>
        </w:rPr>
        <w:br/>
      </w:r>
    </w:p>
    <w:p w:rsidR="00AE591D" w:rsidRPr="00AE591D" w:rsidRDefault="00AE591D" w:rsidP="00AE591D">
      <w:pPr>
        <w:rPr>
          <w:rStyle w:val="Strong"/>
        </w:rPr>
      </w:pPr>
      <w:r w:rsidRPr="00AE591D">
        <w:rPr>
          <w:rStyle w:val="Strong"/>
        </w:rPr>
        <w:br/>
      </w:r>
    </w:p>
    <w:sectPr w:rsidR="00AE591D" w:rsidRPr="00AE59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E13BE"/>
    <w:rsid w:val="0029639D"/>
    <w:rsid w:val="00326F90"/>
    <w:rsid w:val="00450EDC"/>
    <w:rsid w:val="005978BE"/>
    <w:rsid w:val="00AA1D8D"/>
    <w:rsid w:val="00AE591D"/>
    <w:rsid w:val="00B47730"/>
    <w:rsid w:val="00CA1D83"/>
    <w:rsid w:val="00CB0664"/>
    <w:rsid w:val="00FB77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C0B009"/>
  <w14:defaultImageDpi w14:val="300"/>
  <w15:docId w15:val="{1EAA4FD4-C92F-412F-B547-B96F312E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0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1BCF84-D29E-4D78-8F56-3AAC0ADC6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2634</Words>
  <Characters>15018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3</cp:revision>
  <dcterms:created xsi:type="dcterms:W3CDTF">2025-08-26T09:51:00Z</dcterms:created>
  <dcterms:modified xsi:type="dcterms:W3CDTF">2025-08-26T09:54:00Z</dcterms:modified>
  <cp:category/>
</cp:coreProperties>
</file>